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EEF" w:rsidRDefault="002A5228">
      <w:r>
        <w:rPr>
          <w:noProof/>
        </w:rPr>
        <mc:AlternateContent>
          <mc:Choice Requires="wps">
            <w:drawing>
              <wp:anchor distT="0" distB="0" distL="114300" distR="114300" simplePos="0" relativeHeight="251659264" behindDoc="0" locked="0" layoutInCell="0" allowOverlap="1" wp14:anchorId="3C4243C2" wp14:editId="552E494F">
                <wp:simplePos x="0" y="0"/>
                <wp:positionH relativeFrom="margin">
                  <wp:align>left</wp:align>
                </wp:positionH>
                <wp:positionV relativeFrom="margin">
                  <wp:posOffset>-276225</wp:posOffset>
                </wp:positionV>
                <wp:extent cx="6010275" cy="6377940"/>
                <wp:effectExtent l="0" t="0" r="0" b="0"/>
                <wp:wrapNone/>
                <wp:docPr id="5"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0275" cy="6377940"/>
                        </a:xfrm>
                        <a:prstGeom prst="rect">
                          <a:avLst/>
                        </a:prstGeom>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W w:w="4982" w:type="pct"/>
                              <w:tblInd w:w="-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68"/>
                            </w:tblGrid>
                            <w:tr w:rsidR="00AC20B6" w:rsidTr="002A5228">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AC20B6" w:rsidRDefault="00AC20B6">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AC20B6" w:rsidRDefault="00AC20B6">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Content>
                                      <w:r w:rsidR="00A74AD1">
                                        <w:rPr>
                                          <w:rFonts w:asciiTheme="majorHAnsi" w:eastAsiaTheme="majorEastAsia" w:hAnsiTheme="majorHAnsi" w:cstheme="majorBidi"/>
                                          <w:color w:val="727CA3" w:themeColor="accent1"/>
                                          <w:sz w:val="52"/>
                                          <w:szCs w:val="52"/>
                                        </w:rPr>
                                        <w:t xml:space="preserve">     Cell-Simulation</w:t>
                                      </w:r>
                                    </w:sdtContent>
                                  </w:sdt>
                                  <w:r w:rsidRPr="002A5228">
                                    <w:rPr>
                                      <w:rFonts w:asciiTheme="majorHAnsi" w:eastAsiaTheme="majorEastAsia" w:hAnsiTheme="majorHAnsi" w:cstheme="majorBidi"/>
                                      <w:color w:val="727CA3" w:themeColor="accent1"/>
                                      <w:sz w:val="52"/>
                                      <w:szCs w:val="52"/>
                                    </w:rPr>
                                    <w:t>Cell-Simulation</w:t>
                                  </w:r>
                                </w:p>
                                <w:p w:rsidR="00AC20B6" w:rsidRDefault="00AC20B6" w:rsidP="002A5228">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dataBinding w:prefixMappings="xmlns:ns0='http://schemas.openxmlformats.org/package/2006/metadata/core-properties' xmlns:ns1='http://purl.org/dc/elements/1.1/'" w:xpath="/ns0:coreProperties[1]/ns1:subject[1]" w:storeItemID="{6C3C8BC8-F283-45AE-878A-BAB7291924A1}"/>
                                      <w:text/>
                                    </w:sdtPr>
                                    <w:sdtContent>
                                      <w:r w:rsidR="005B5DD8">
                                        <w:rPr>
                                          <w:rFonts w:asciiTheme="majorHAnsi" w:eastAsiaTheme="majorEastAsia" w:hAnsiTheme="majorHAnsi" w:cstheme="majorBidi"/>
                                          <w:color w:val="9FB8CD" w:themeColor="accent2"/>
                                          <w:sz w:val="24"/>
                                        </w:rPr>
                                        <w:t>Programa en Python – TestCell.py</w:t>
                                      </w:r>
                                    </w:sdtContent>
                                  </w:sdt>
                                </w:p>
                              </w:tc>
                            </w:tr>
                            <w:tr w:rsidR="00AC20B6" w:rsidTr="002A5228">
                              <w:tc>
                                <w:tcPr>
                                  <w:tcW w:w="360" w:type="dxa"/>
                                  <w:tcBorders>
                                    <w:top w:val="single" w:sz="6" w:space="0" w:color="9FB8CD" w:themeColor="accent2"/>
                                    <w:left w:val="nil"/>
                                    <w:bottom w:val="single" w:sz="6" w:space="0" w:color="AAB0C7" w:themeColor="accent1" w:themeTint="99"/>
                                    <w:right w:val="nil"/>
                                  </w:tcBorders>
                                </w:tcPr>
                                <w:p w:rsidR="00AC20B6" w:rsidRDefault="00AC20B6">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AC20B6" w:rsidRDefault="00AC20B6">
                                  <w:pPr>
                                    <w:pStyle w:val="Sinespaciado"/>
                                    <w:rPr>
                                      <w:sz w:val="16"/>
                                      <w:szCs w:val="16"/>
                                    </w:rPr>
                                  </w:pPr>
                                </w:p>
                              </w:tc>
                            </w:tr>
                            <w:tr w:rsidR="00AC20B6" w:rsidTr="002A5228">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AC20B6" w:rsidRDefault="00AC20B6">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AC20B6" w:rsidRDefault="00AC20B6" w:rsidP="002A5228">
                                  <w:pPr>
                                    <w:pStyle w:val="Sinespaciado"/>
                                    <w:rPr>
                                      <w:color w:val="727CA3" w:themeColor="accent1"/>
                                    </w:rPr>
                                  </w:pPr>
                                  <w:sdt>
                                    <w:sdtPr>
                                      <w:rPr>
                                        <w:b/>
                                        <w:bCs/>
                                        <w:color w:val="808080" w:themeColor="background1" w:themeShade="80"/>
                                      </w:rPr>
                                      <w:alias w:val="Autor"/>
                                      <w:id w:val="2145688888"/>
                                      <w:dataBinding w:prefixMappings="xmlns:ns0='http://schemas.openxmlformats.org/package/2006/metadata/core-properties' xmlns:ns1='http://purl.org/dc/elements/1.1/'" w:xpath="/ns0:coreProperties[1]/ns1:creator[1]" w:storeItemID="{6C3C8BC8-F283-45AE-878A-BAB7291924A1}"/>
                                      <w:text/>
                                    </w:sdtPr>
                                    <w:sdtContent>
                                      <w:r w:rsidR="005B5DD8">
                                        <w:rPr>
                                          <w:b/>
                                          <w:bCs/>
                                          <w:color w:val="808080" w:themeColor="background1" w:themeShade="80"/>
                                        </w:rPr>
                                        <w:t>Antonio Real 8-850-1372</w:t>
                                      </w:r>
                                    </w:sdtContent>
                                  </w:sdt>
                                  <w:r>
                                    <w:rPr>
                                      <w:b/>
                                      <w:bCs/>
                                      <w:color w:val="727CA3" w:themeColor="accent1"/>
                                      <w:lang w:val="es-ES"/>
                                    </w:rPr>
                                    <w:t xml:space="preserve"> </w:t>
                                  </w:r>
                                  <w:r>
                                    <w:rPr>
                                      <w:color w:val="9FB8CD" w:themeColor="accent2"/>
                                    </w:rPr>
                                    <w:sym w:font="Wingdings 3" w:char="F07D"/>
                                  </w:r>
                                  <w:r>
                                    <w:rPr>
                                      <w:b/>
                                      <w:bCs/>
                                      <w:color w:val="727CA3" w:themeColor="accent1"/>
                                      <w:lang w:val="es-ES"/>
                                    </w:rPr>
                                    <w:t xml:space="preserve"> </w:t>
                                  </w:r>
                                  <w:sdt>
                                    <w:sdtPr>
                                      <w:rPr>
                                        <w:b/>
                                        <w:color w:val="808080" w:themeColor="background1" w:themeShade="80"/>
                                      </w:rPr>
                                      <w:alias w:val="Compañía"/>
                                      <w:id w:val="-594631264"/>
                                      <w:dataBinding w:prefixMappings="xmlns:ns0='http://schemas.openxmlformats.org/officeDocument/2006/extended-properties'" w:xpath="/ns0:Properties[1]/ns0:Company[1]" w:storeItemID="{6668398D-A668-4E3E-A5EB-62B293D839F1}"/>
                                      <w:text/>
                                    </w:sdtPr>
                                    <w:sdtContent>
                                      <w:r w:rsidR="005B5DD8">
                                        <w:rPr>
                                          <w:b/>
                                          <w:color w:val="808080" w:themeColor="background1" w:themeShade="80"/>
                                        </w:rPr>
                                        <w:t>Nelson Santana 2--714-1381</w:t>
                                      </w:r>
                                    </w:sdtContent>
                                  </w:sdt>
                                  <w:r>
                                    <w:rPr>
                                      <w:color w:val="727CA3" w:themeColor="accent1"/>
                                      <w:lang w:val="es-ES"/>
                                    </w:rPr>
                                    <w:t xml:space="preserve"> </w:t>
                                  </w:r>
                                  <w:r>
                                    <w:rPr>
                                      <w:color w:val="9FB8CD" w:themeColor="accent2"/>
                                    </w:rPr>
                                    <w:sym w:font="Wingdings 3" w:char="F07D"/>
                                  </w:r>
                                  <w:r>
                                    <w:rPr>
                                      <w:color w:val="727CA3" w:themeColor="accent1"/>
                                      <w:lang w:val="es-ES"/>
                                    </w:rPr>
                                    <w:t xml:space="preserve"> </w:t>
                                  </w:r>
                                  <w:sdt>
                                    <w:sdtPr>
                                      <w:rPr>
                                        <w:color w:val="808080" w:themeColor="background1" w:themeShade="80"/>
                                      </w:rPr>
                                      <w:alias w:val="Fecha"/>
                                      <w:id w:val="1025676822"/>
                                      <w:dataBinding w:prefixMappings="xmlns:ns0='http://schemas.microsoft.com/office/2006/coverPageProps'" w:xpath="/ns0:CoverPageProperties[1]/ns0:PublishDate[1]" w:storeItemID="{55AF091B-3C7A-41E3-B477-F2FDAA23CFDA}"/>
                                      <w:date w:fullDate="2015-09-02T00:00:00Z">
                                        <w:dateFormat w:val="dd/MM/yyyy"/>
                                        <w:lid w:val="es-ES"/>
                                        <w:storeMappedDataAs w:val="dateTime"/>
                                        <w:calendar w:val="gregorian"/>
                                      </w:date>
                                    </w:sdtPr>
                                    <w:sdtContent>
                                      <w:r>
                                        <w:rPr>
                                          <w:color w:val="808080" w:themeColor="background1" w:themeShade="80"/>
                                          <w:lang w:val="es-ES"/>
                                        </w:rPr>
                                        <w:t>02/09/2015</w:t>
                                      </w:r>
                                    </w:sdtContent>
                                  </w:sdt>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r>
                                    <w:rPr>
                                      <w:rFonts w:ascii="Arial" w:hAnsi="Arial" w:cs="Arial"/>
                                      <w:sz w:val="22"/>
                                      <w:szCs w:val="22"/>
                                    </w:rPr>
                                    <w:t xml:space="preserve">Introducción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r>
                                    <w:rPr>
                                      <w:rFonts w:ascii="Arial" w:hAnsi="Arial" w:cs="Arial"/>
                                      <w:sz w:val="22"/>
                                      <w:szCs w:val="22"/>
                                    </w:rPr>
                                    <w:t xml:space="preserve">            </w:t>
                                  </w: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F2CAE">
                                  <w:pPr>
                                    <w:pStyle w:val="Sinespaciado"/>
                                    <w:rPr>
                                      <w:rFonts w:ascii="Arial" w:hAnsi="Arial" w:cs="Arial"/>
                                      <w:sz w:val="22"/>
                                      <w:szCs w:val="22"/>
                                    </w:rPr>
                                  </w:pPr>
                                  <w:r w:rsidRPr="00BF2CAE">
                                    <w:rPr>
                                      <w:rFonts w:ascii="Arial" w:hAnsi="Arial" w:cs="Arial"/>
                                      <w:sz w:val="22"/>
                                      <w:szCs w:val="22"/>
                                    </w:rPr>
                                    <w:t>Las células permiten encapsular partes de la interfaz de usuario en componentes en modelos de vista.</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F2CAE">
                                  <w:pPr>
                                    <w:pStyle w:val="Sinespaciado"/>
                                    <w:rPr>
                                      <w:rFonts w:ascii="Arial" w:hAnsi="Arial" w:cs="Arial"/>
                                      <w:sz w:val="22"/>
                                      <w:szCs w:val="22"/>
                                    </w:rPr>
                                  </w:pPr>
                                  <w:r w:rsidRPr="00BF2CAE">
                                    <w:rPr>
                                      <w:rFonts w:ascii="Arial" w:hAnsi="Arial" w:cs="Arial"/>
                                      <w:sz w:val="22"/>
                                      <w:szCs w:val="22"/>
                                    </w:rPr>
                                    <w:t>Sin embargo, una célula que da más que un simple procesador de plantilla.</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22E05">
                                  <w:pPr>
                                    <w:pStyle w:val="Sinespaciado"/>
                                    <w:rPr>
                                      <w:rFonts w:ascii="Arial" w:hAnsi="Arial" w:cs="Arial"/>
                                      <w:sz w:val="22"/>
                                      <w:szCs w:val="22"/>
                                    </w:rPr>
                                  </w:pPr>
                                  <w:r>
                                    <w:rPr>
                                      <w:rFonts w:ascii="Arial" w:hAnsi="Arial" w:cs="Arial"/>
                                      <w:sz w:val="22"/>
                                      <w:szCs w:val="22"/>
                                    </w:rPr>
                                    <w:t>No se trata de simular simples células en Python, se trata de ver la forma aleatoria que esta dan al ser ejecutadas.</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22E05">
                                  <w:pPr>
                                    <w:pStyle w:val="Sinespaciado"/>
                                    <w:rPr>
                                      <w:rFonts w:ascii="Arial" w:hAnsi="Arial" w:cs="Arial"/>
                                      <w:sz w:val="22"/>
                                      <w:szCs w:val="22"/>
                                    </w:rPr>
                                  </w:pPr>
                                  <w:r>
                                    <w:rPr>
                                      <w:rFonts w:ascii="Arial" w:hAnsi="Arial" w:cs="Arial"/>
                                      <w:sz w:val="22"/>
                                      <w:szCs w:val="22"/>
                                    </w:rPr>
                                    <w:t xml:space="preserve">Se </w:t>
                                  </w:r>
                                  <w:r w:rsidR="00DC5CFB">
                                    <w:rPr>
                                      <w:rFonts w:ascii="Arial" w:hAnsi="Arial" w:cs="Arial"/>
                                      <w:sz w:val="22"/>
                                      <w:szCs w:val="22"/>
                                    </w:rPr>
                                    <w:t>realizó</w:t>
                                  </w:r>
                                  <w:r>
                                    <w:rPr>
                                      <w:rFonts w:ascii="Arial" w:hAnsi="Arial" w:cs="Arial"/>
                                      <w:sz w:val="22"/>
                                      <w:szCs w:val="22"/>
                                    </w:rPr>
                                    <w:t xml:space="preserve"> una ejecución sin visualización de </w:t>
                                  </w:r>
                                  <w:r w:rsidR="009A7ED9">
                                    <w:rPr>
                                      <w:rFonts w:ascii="Arial" w:hAnsi="Arial" w:cs="Arial"/>
                                      <w:sz w:val="22"/>
                                      <w:szCs w:val="22"/>
                                    </w:rPr>
                                    <w:t xml:space="preserve">32 veces y se demostró las variaciones de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9A7ED9">
                                  <w:pPr>
                                    <w:pStyle w:val="Sinespaciado"/>
                                    <w:rPr>
                                      <w:rFonts w:ascii="Arial" w:hAnsi="Arial" w:cs="Arial"/>
                                      <w:sz w:val="22"/>
                                      <w:szCs w:val="22"/>
                                    </w:rPr>
                                  </w:pPr>
                                  <w:r>
                                    <w:rPr>
                                      <w:rFonts w:ascii="Arial" w:hAnsi="Arial" w:cs="Arial"/>
                                      <w:sz w:val="22"/>
                                      <w:szCs w:val="22"/>
                                    </w:rPr>
                                    <w:t>Probabilidades numéricas las cuales se muestra en resultado de matrices</w:t>
                                  </w:r>
                                  <w:r w:rsidR="00A74AD1">
                                    <w:rPr>
                                      <w:rFonts w:ascii="Arial" w:hAnsi="Arial" w:cs="Arial"/>
                                      <w:sz w:val="22"/>
                                      <w:szCs w:val="22"/>
                                    </w:rPr>
                                    <w:t xml:space="preserve">, también </w:t>
                                  </w:r>
                                  <w:r>
                                    <w:rPr>
                                      <w:rFonts w:ascii="Arial" w:hAnsi="Arial" w:cs="Arial"/>
                                      <w:sz w:val="22"/>
                                      <w:szCs w:val="22"/>
                                    </w:rPr>
                                    <w:t xml:space="preserve"> </w:t>
                                  </w: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 xml:space="preserve">          </w:t>
                                  </w: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 xml:space="preserve">Muestra una serie de número que tratan de explicar el código del ADN  y la interpretación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Literal que esta recibe.</w:t>
                                  </w: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bl>
                          <w:p w:rsidR="00AC20B6" w:rsidRPr="00AC20B6" w:rsidRDefault="00AC20B6">
                            <w:pPr>
                              <w:pStyle w:val="Sinespaciado"/>
                              <w:rPr>
                                <w:rFonts w:ascii="Arial" w:hAnsi="Arial" w:cs="Arial"/>
                                <w:sz w:val="22"/>
                                <w:szCs w:val="22"/>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3C4243C2" id="Rectángulo 3" o:spid="_x0000_s1026" style="position:absolute;margin-left:0;margin-top:-21.75pt;width:473.25pt;height:502.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" o:allowincell="f" filled="f" stroked="f">
                <v:textbox>
                  <w:txbxContent>
                    <w:tbl>
                      <w:tblPr>
                        <w:tblW w:w="4982" w:type="pct"/>
                        <w:tblInd w:w="-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360"/>
                        <w:gridCol w:w="8768"/>
                      </w:tblGrid>
                      <w:tr w:rsidR="00AC20B6" w:rsidTr="002A5228">
                        <w:tc>
                          <w:tcPr>
                            <w:tcW w:w="360" w:type="dxa"/>
                            <w:tcBorders>
                              <w:top w:val="single" w:sz="6" w:space="0" w:color="9FB8CD" w:themeColor="accent2"/>
                              <w:left w:val="single" w:sz="6" w:space="0" w:color="9FB8CD" w:themeColor="accent2"/>
                              <w:bottom w:val="single" w:sz="6" w:space="0" w:color="9FB8CD" w:themeColor="accent2"/>
                              <w:right w:val="single" w:sz="6" w:space="0" w:color="9FB8CD" w:themeColor="accent2"/>
                            </w:tcBorders>
                            <w:shd w:val="clear" w:color="auto" w:fill="9FB8CD" w:themeFill="accent2"/>
                            <w:tcMar>
                              <w:top w:w="360" w:type="dxa"/>
                              <w:bottom w:w="360" w:type="dxa"/>
                            </w:tcMar>
                          </w:tcPr>
                          <w:p w:rsidR="00AC20B6" w:rsidRDefault="00AC20B6">
                            <w:pPr>
                              <w:pStyle w:val="Sinespaciado"/>
                            </w:pPr>
                          </w:p>
                        </w:tc>
                        <w:tc>
                          <w:tcPr>
                            <w:tcW w:w="0" w:type="auto"/>
                            <w:tcBorders>
                              <w:top w:val="single" w:sz="6" w:space="0" w:color="9FB8CD" w:themeColor="accent2"/>
                              <w:left w:val="single" w:sz="6" w:space="0" w:color="9FB8CD" w:themeColor="accent2"/>
                              <w:bottom w:val="single" w:sz="6" w:space="0" w:color="9FB8CD" w:themeColor="accent2"/>
                              <w:right w:val="single" w:sz="6" w:space="0" w:color="9FB8CD" w:themeColor="accent2"/>
                            </w:tcBorders>
                            <w:tcMar>
                              <w:top w:w="360" w:type="dxa"/>
                              <w:left w:w="360" w:type="dxa"/>
                              <w:bottom w:w="360" w:type="dxa"/>
                              <w:right w:w="360" w:type="dxa"/>
                            </w:tcMar>
                          </w:tcPr>
                          <w:p w:rsidR="00AC20B6" w:rsidRDefault="00AC20B6">
                            <w:pPr>
                              <w:pStyle w:val="Sinespaciado"/>
                              <w:spacing w:line="276" w:lineRule="auto"/>
                              <w:jc w:val="right"/>
                              <w:rPr>
                                <w:rFonts w:asciiTheme="majorHAnsi" w:eastAsiaTheme="majorEastAsia" w:hAnsiTheme="majorHAnsi" w:cstheme="majorBidi"/>
                                <w:color w:val="727CA3" w:themeColor="accent1"/>
                                <w:sz w:val="52"/>
                                <w:szCs w:val="52"/>
                              </w:rPr>
                            </w:pPr>
                            <w:r>
                              <w:rPr>
                                <w:rFonts w:asciiTheme="majorHAnsi" w:eastAsiaTheme="majorEastAsia" w:hAnsiTheme="majorHAnsi" w:cstheme="majorBidi"/>
                                <w:color w:val="727CA3" w:themeColor="accent1"/>
                                <w:sz w:val="52"/>
                                <w:szCs w:val="52"/>
                                <w:lang w:val="es-ES"/>
                              </w:rPr>
                              <w:t xml:space="preserve"> </w:t>
                            </w:r>
                            <w:r>
                              <w:rPr>
                                <w:color w:val="9FB8CD" w:themeColor="accent2"/>
                                <w:spacing w:val="10"/>
                                <w:sz w:val="52"/>
                                <w:szCs w:val="52"/>
                              </w:rPr>
                              <w:sym w:font="Wingdings 3" w:char="F07D"/>
                            </w:r>
                            <w:sdt>
                              <w:sdtPr>
                                <w:rPr>
                                  <w:rFonts w:asciiTheme="majorHAnsi" w:eastAsiaTheme="majorEastAsia" w:hAnsiTheme="majorHAnsi" w:cstheme="majorBidi"/>
                                  <w:color w:val="727CA3" w:themeColor="accent1"/>
                                  <w:sz w:val="52"/>
                                  <w:szCs w:val="52"/>
                                </w:rPr>
                                <w:alias w:val="Título"/>
                                <w:id w:val="-634651002"/>
                                <w:dataBinding w:prefixMappings="xmlns:ns0='http://schemas.openxmlformats.org/package/2006/metadata/core-properties' xmlns:ns1='http://purl.org/dc/elements/1.1/'" w:xpath="/ns0:coreProperties[1]/ns1:title[1]" w:storeItemID="{6C3C8BC8-F283-45AE-878A-BAB7291924A1}"/>
                                <w:text/>
                              </w:sdtPr>
                              <w:sdtContent>
                                <w:r w:rsidR="00A74AD1">
                                  <w:rPr>
                                    <w:rFonts w:asciiTheme="majorHAnsi" w:eastAsiaTheme="majorEastAsia" w:hAnsiTheme="majorHAnsi" w:cstheme="majorBidi"/>
                                    <w:color w:val="727CA3" w:themeColor="accent1"/>
                                    <w:sz w:val="52"/>
                                    <w:szCs w:val="52"/>
                                  </w:rPr>
                                  <w:t xml:space="preserve">     Cell-Simulation</w:t>
                                </w:r>
                              </w:sdtContent>
                            </w:sdt>
                            <w:r w:rsidRPr="002A5228">
                              <w:rPr>
                                <w:rFonts w:asciiTheme="majorHAnsi" w:eastAsiaTheme="majorEastAsia" w:hAnsiTheme="majorHAnsi" w:cstheme="majorBidi"/>
                                <w:color w:val="727CA3" w:themeColor="accent1"/>
                                <w:sz w:val="52"/>
                                <w:szCs w:val="52"/>
                              </w:rPr>
                              <w:t>Cell-Simulation</w:t>
                            </w:r>
                          </w:p>
                          <w:p w:rsidR="00AC20B6" w:rsidRDefault="00AC20B6" w:rsidP="002A5228">
                            <w:pPr>
                              <w:pStyle w:val="Sinespaciado"/>
                              <w:spacing w:line="276" w:lineRule="auto"/>
                              <w:jc w:val="right"/>
                              <w:rPr>
                                <w:rFonts w:asciiTheme="majorHAnsi" w:eastAsiaTheme="majorEastAsia" w:hAnsiTheme="majorHAnsi" w:cstheme="majorBidi"/>
                                <w:color w:val="9FB8CD" w:themeColor="accent2"/>
                                <w:sz w:val="24"/>
                              </w:rPr>
                            </w:pPr>
                            <w:sdt>
                              <w:sdtPr>
                                <w:rPr>
                                  <w:rFonts w:asciiTheme="majorHAnsi" w:eastAsiaTheme="majorEastAsia" w:hAnsiTheme="majorHAnsi" w:cstheme="majorBidi"/>
                                  <w:color w:val="9FB8CD" w:themeColor="accent2"/>
                                  <w:sz w:val="24"/>
                                </w:rPr>
                                <w:alias w:val="Subtítulo"/>
                                <w:id w:val="-779108490"/>
                                <w:dataBinding w:prefixMappings="xmlns:ns0='http://schemas.openxmlformats.org/package/2006/metadata/core-properties' xmlns:ns1='http://purl.org/dc/elements/1.1/'" w:xpath="/ns0:coreProperties[1]/ns1:subject[1]" w:storeItemID="{6C3C8BC8-F283-45AE-878A-BAB7291924A1}"/>
                                <w:text/>
                              </w:sdtPr>
                              <w:sdtContent>
                                <w:r w:rsidR="005B5DD8">
                                  <w:rPr>
                                    <w:rFonts w:asciiTheme="majorHAnsi" w:eastAsiaTheme="majorEastAsia" w:hAnsiTheme="majorHAnsi" w:cstheme="majorBidi"/>
                                    <w:color w:val="9FB8CD" w:themeColor="accent2"/>
                                    <w:sz w:val="24"/>
                                  </w:rPr>
                                  <w:t>Programa en Python – TestCell.py</w:t>
                                </w:r>
                              </w:sdtContent>
                            </w:sdt>
                          </w:p>
                        </w:tc>
                      </w:tr>
                      <w:tr w:rsidR="00AC20B6" w:rsidTr="002A5228">
                        <w:tc>
                          <w:tcPr>
                            <w:tcW w:w="360" w:type="dxa"/>
                            <w:tcBorders>
                              <w:top w:val="single" w:sz="6" w:space="0" w:color="9FB8CD" w:themeColor="accent2"/>
                              <w:left w:val="nil"/>
                              <w:bottom w:val="single" w:sz="6" w:space="0" w:color="AAB0C7" w:themeColor="accent1" w:themeTint="99"/>
                              <w:right w:val="nil"/>
                            </w:tcBorders>
                          </w:tcPr>
                          <w:p w:rsidR="00AC20B6" w:rsidRDefault="00AC20B6">
                            <w:pPr>
                              <w:pStyle w:val="Sinespaciado"/>
                              <w:rPr>
                                <w:sz w:val="16"/>
                                <w:szCs w:val="16"/>
                              </w:rPr>
                            </w:pPr>
                          </w:p>
                        </w:tc>
                        <w:tc>
                          <w:tcPr>
                            <w:tcW w:w="0" w:type="auto"/>
                            <w:tcBorders>
                              <w:top w:val="single" w:sz="6" w:space="0" w:color="9FB8CD" w:themeColor="accent2"/>
                              <w:left w:val="nil"/>
                              <w:bottom w:val="single" w:sz="6" w:space="0" w:color="AAB0C7" w:themeColor="accent1" w:themeTint="99"/>
                              <w:right w:val="nil"/>
                            </w:tcBorders>
                          </w:tcPr>
                          <w:p w:rsidR="00AC20B6" w:rsidRDefault="00AC20B6">
                            <w:pPr>
                              <w:pStyle w:val="Sinespaciado"/>
                              <w:rPr>
                                <w:sz w:val="16"/>
                                <w:szCs w:val="16"/>
                              </w:rPr>
                            </w:pPr>
                          </w:p>
                        </w:tc>
                      </w:tr>
                      <w:tr w:rsidR="00AC20B6" w:rsidTr="002A5228">
                        <w:tc>
                          <w:tcPr>
                            <w:tcW w:w="360" w:type="dxa"/>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shd w:val="clear" w:color="auto" w:fill="AAB0C7" w:themeFill="accent1" w:themeFillTint="99"/>
                            <w:tcMar>
                              <w:top w:w="144" w:type="dxa"/>
                              <w:bottom w:w="144" w:type="dxa"/>
                            </w:tcMar>
                          </w:tcPr>
                          <w:p w:rsidR="00AC20B6" w:rsidRDefault="00AC20B6">
                            <w:pPr>
                              <w:pStyle w:val="Sinespaciado"/>
                            </w:pPr>
                          </w:p>
                        </w:tc>
                        <w:tc>
                          <w:tcPr>
                            <w:tcW w:w="0" w:type="auto"/>
                            <w:tc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tcBorders>
                            <w:tcMar>
                              <w:top w:w="144" w:type="dxa"/>
                              <w:left w:w="144" w:type="dxa"/>
                              <w:bottom w:w="144" w:type="dxa"/>
                              <w:right w:w="144" w:type="dxa"/>
                            </w:tcMar>
                          </w:tcPr>
                          <w:p w:rsidR="00AC20B6" w:rsidRDefault="00AC20B6" w:rsidP="002A5228">
                            <w:pPr>
                              <w:pStyle w:val="Sinespaciado"/>
                              <w:rPr>
                                <w:color w:val="727CA3" w:themeColor="accent1"/>
                              </w:rPr>
                            </w:pPr>
                            <w:sdt>
                              <w:sdtPr>
                                <w:rPr>
                                  <w:b/>
                                  <w:bCs/>
                                  <w:color w:val="808080" w:themeColor="background1" w:themeShade="80"/>
                                </w:rPr>
                                <w:alias w:val="Autor"/>
                                <w:id w:val="2145688888"/>
                                <w:dataBinding w:prefixMappings="xmlns:ns0='http://schemas.openxmlformats.org/package/2006/metadata/core-properties' xmlns:ns1='http://purl.org/dc/elements/1.1/'" w:xpath="/ns0:coreProperties[1]/ns1:creator[1]" w:storeItemID="{6C3C8BC8-F283-45AE-878A-BAB7291924A1}"/>
                                <w:text/>
                              </w:sdtPr>
                              <w:sdtContent>
                                <w:r w:rsidR="005B5DD8">
                                  <w:rPr>
                                    <w:b/>
                                    <w:bCs/>
                                    <w:color w:val="808080" w:themeColor="background1" w:themeShade="80"/>
                                  </w:rPr>
                                  <w:t>Antonio Real 8-850-1372</w:t>
                                </w:r>
                              </w:sdtContent>
                            </w:sdt>
                            <w:r>
                              <w:rPr>
                                <w:b/>
                                <w:bCs/>
                                <w:color w:val="727CA3" w:themeColor="accent1"/>
                                <w:lang w:val="es-ES"/>
                              </w:rPr>
                              <w:t xml:space="preserve"> </w:t>
                            </w:r>
                            <w:r>
                              <w:rPr>
                                <w:color w:val="9FB8CD" w:themeColor="accent2"/>
                              </w:rPr>
                              <w:sym w:font="Wingdings 3" w:char="F07D"/>
                            </w:r>
                            <w:r>
                              <w:rPr>
                                <w:b/>
                                <w:bCs/>
                                <w:color w:val="727CA3" w:themeColor="accent1"/>
                                <w:lang w:val="es-ES"/>
                              </w:rPr>
                              <w:t xml:space="preserve"> </w:t>
                            </w:r>
                            <w:sdt>
                              <w:sdtPr>
                                <w:rPr>
                                  <w:b/>
                                  <w:color w:val="808080" w:themeColor="background1" w:themeShade="80"/>
                                </w:rPr>
                                <w:alias w:val="Compañía"/>
                                <w:id w:val="-594631264"/>
                                <w:dataBinding w:prefixMappings="xmlns:ns0='http://schemas.openxmlformats.org/officeDocument/2006/extended-properties'" w:xpath="/ns0:Properties[1]/ns0:Company[1]" w:storeItemID="{6668398D-A668-4E3E-A5EB-62B293D839F1}"/>
                                <w:text/>
                              </w:sdtPr>
                              <w:sdtContent>
                                <w:r w:rsidR="005B5DD8">
                                  <w:rPr>
                                    <w:b/>
                                    <w:color w:val="808080" w:themeColor="background1" w:themeShade="80"/>
                                  </w:rPr>
                                  <w:t>Nelson Santana 2--714-1381</w:t>
                                </w:r>
                              </w:sdtContent>
                            </w:sdt>
                            <w:r>
                              <w:rPr>
                                <w:color w:val="727CA3" w:themeColor="accent1"/>
                                <w:lang w:val="es-ES"/>
                              </w:rPr>
                              <w:t xml:space="preserve"> </w:t>
                            </w:r>
                            <w:r>
                              <w:rPr>
                                <w:color w:val="9FB8CD" w:themeColor="accent2"/>
                              </w:rPr>
                              <w:sym w:font="Wingdings 3" w:char="F07D"/>
                            </w:r>
                            <w:r>
                              <w:rPr>
                                <w:color w:val="727CA3" w:themeColor="accent1"/>
                                <w:lang w:val="es-ES"/>
                              </w:rPr>
                              <w:t xml:space="preserve"> </w:t>
                            </w:r>
                            <w:sdt>
                              <w:sdtPr>
                                <w:rPr>
                                  <w:color w:val="808080" w:themeColor="background1" w:themeShade="80"/>
                                </w:rPr>
                                <w:alias w:val="Fecha"/>
                                <w:id w:val="1025676822"/>
                                <w:dataBinding w:prefixMappings="xmlns:ns0='http://schemas.microsoft.com/office/2006/coverPageProps'" w:xpath="/ns0:CoverPageProperties[1]/ns0:PublishDate[1]" w:storeItemID="{55AF091B-3C7A-41E3-B477-F2FDAA23CFDA}"/>
                                <w:date w:fullDate="2015-09-02T00:00:00Z">
                                  <w:dateFormat w:val="dd/MM/yyyy"/>
                                  <w:lid w:val="es-ES"/>
                                  <w:storeMappedDataAs w:val="dateTime"/>
                                  <w:calendar w:val="gregorian"/>
                                </w:date>
                              </w:sdtPr>
                              <w:sdtContent>
                                <w:r>
                                  <w:rPr>
                                    <w:color w:val="808080" w:themeColor="background1" w:themeShade="80"/>
                                    <w:lang w:val="es-ES"/>
                                  </w:rPr>
                                  <w:t>02/09/2015</w:t>
                                </w:r>
                              </w:sdtContent>
                            </w:sdt>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r>
                              <w:rPr>
                                <w:rFonts w:ascii="Arial" w:hAnsi="Arial" w:cs="Arial"/>
                                <w:sz w:val="22"/>
                                <w:szCs w:val="22"/>
                              </w:rPr>
                              <w:t xml:space="preserve">Introducción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r>
                              <w:rPr>
                                <w:rFonts w:ascii="Arial" w:hAnsi="Arial" w:cs="Arial"/>
                                <w:sz w:val="22"/>
                                <w:szCs w:val="22"/>
                              </w:rPr>
                              <w:t xml:space="preserve">            </w:t>
                            </w: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F2CAE">
                            <w:pPr>
                              <w:pStyle w:val="Sinespaciado"/>
                              <w:rPr>
                                <w:rFonts w:ascii="Arial" w:hAnsi="Arial" w:cs="Arial"/>
                                <w:sz w:val="22"/>
                                <w:szCs w:val="22"/>
                              </w:rPr>
                            </w:pPr>
                            <w:r w:rsidRPr="00BF2CAE">
                              <w:rPr>
                                <w:rFonts w:ascii="Arial" w:hAnsi="Arial" w:cs="Arial"/>
                                <w:sz w:val="22"/>
                                <w:szCs w:val="22"/>
                              </w:rPr>
                              <w:t>Las células permiten encapsular partes de la interfaz de usuario en componentes en modelos de vista.</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F2CAE">
                            <w:pPr>
                              <w:pStyle w:val="Sinespaciado"/>
                              <w:rPr>
                                <w:rFonts w:ascii="Arial" w:hAnsi="Arial" w:cs="Arial"/>
                                <w:sz w:val="22"/>
                                <w:szCs w:val="22"/>
                              </w:rPr>
                            </w:pPr>
                            <w:r w:rsidRPr="00BF2CAE">
                              <w:rPr>
                                <w:rFonts w:ascii="Arial" w:hAnsi="Arial" w:cs="Arial"/>
                                <w:sz w:val="22"/>
                                <w:szCs w:val="22"/>
                              </w:rPr>
                              <w:t>Sin embargo, una célula que da más que un simple procesador de plantilla.</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22E05">
                            <w:pPr>
                              <w:pStyle w:val="Sinespaciado"/>
                              <w:rPr>
                                <w:rFonts w:ascii="Arial" w:hAnsi="Arial" w:cs="Arial"/>
                                <w:sz w:val="22"/>
                                <w:szCs w:val="22"/>
                              </w:rPr>
                            </w:pPr>
                            <w:r>
                              <w:rPr>
                                <w:rFonts w:ascii="Arial" w:hAnsi="Arial" w:cs="Arial"/>
                                <w:sz w:val="22"/>
                                <w:szCs w:val="22"/>
                              </w:rPr>
                              <w:t>No se trata de simular simples células en Python, se trata de ver la forma aleatoria que esta dan al ser ejecutadas.</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B22E05">
                            <w:pPr>
                              <w:pStyle w:val="Sinespaciado"/>
                              <w:rPr>
                                <w:rFonts w:ascii="Arial" w:hAnsi="Arial" w:cs="Arial"/>
                                <w:sz w:val="22"/>
                                <w:szCs w:val="22"/>
                              </w:rPr>
                            </w:pPr>
                            <w:r>
                              <w:rPr>
                                <w:rFonts w:ascii="Arial" w:hAnsi="Arial" w:cs="Arial"/>
                                <w:sz w:val="22"/>
                                <w:szCs w:val="22"/>
                              </w:rPr>
                              <w:t xml:space="preserve">Se </w:t>
                            </w:r>
                            <w:r w:rsidR="00DC5CFB">
                              <w:rPr>
                                <w:rFonts w:ascii="Arial" w:hAnsi="Arial" w:cs="Arial"/>
                                <w:sz w:val="22"/>
                                <w:szCs w:val="22"/>
                              </w:rPr>
                              <w:t>realizó</w:t>
                            </w:r>
                            <w:r>
                              <w:rPr>
                                <w:rFonts w:ascii="Arial" w:hAnsi="Arial" w:cs="Arial"/>
                                <w:sz w:val="22"/>
                                <w:szCs w:val="22"/>
                              </w:rPr>
                              <w:t xml:space="preserve"> una ejecución sin visualización de </w:t>
                            </w:r>
                            <w:r w:rsidR="009A7ED9">
                              <w:rPr>
                                <w:rFonts w:ascii="Arial" w:hAnsi="Arial" w:cs="Arial"/>
                                <w:sz w:val="22"/>
                                <w:szCs w:val="22"/>
                              </w:rPr>
                              <w:t xml:space="preserve">32 veces y se demostró las variaciones de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9A7ED9">
                            <w:pPr>
                              <w:pStyle w:val="Sinespaciado"/>
                              <w:rPr>
                                <w:rFonts w:ascii="Arial" w:hAnsi="Arial" w:cs="Arial"/>
                                <w:sz w:val="22"/>
                                <w:szCs w:val="22"/>
                              </w:rPr>
                            </w:pPr>
                            <w:r>
                              <w:rPr>
                                <w:rFonts w:ascii="Arial" w:hAnsi="Arial" w:cs="Arial"/>
                                <w:sz w:val="22"/>
                                <w:szCs w:val="22"/>
                              </w:rPr>
                              <w:t>Probabilidades numéricas las cuales se muestra en resultado de matrices</w:t>
                            </w:r>
                            <w:r w:rsidR="00A74AD1">
                              <w:rPr>
                                <w:rFonts w:ascii="Arial" w:hAnsi="Arial" w:cs="Arial"/>
                                <w:sz w:val="22"/>
                                <w:szCs w:val="22"/>
                              </w:rPr>
                              <w:t xml:space="preserve">, también </w:t>
                            </w:r>
                            <w:r>
                              <w:rPr>
                                <w:rFonts w:ascii="Arial" w:hAnsi="Arial" w:cs="Arial"/>
                                <w:sz w:val="22"/>
                                <w:szCs w:val="22"/>
                              </w:rPr>
                              <w:t xml:space="preserve"> </w:t>
                            </w: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 xml:space="preserve">          </w:t>
                            </w: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 xml:space="preserve">Muestra una serie de número que tratan de explicar el código del ADN  y la interpretación </w:t>
                            </w: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74AD1">
                            <w:pPr>
                              <w:pStyle w:val="Sinespaciado"/>
                              <w:rPr>
                                <w:rFonts w:ascii="Arial" w:hAnsi="Arial" w:cs="Arial"/>
                                <w:sz w:val="22"/>
                                <w:szCs w:val="22"/>
                              </w:rPr>
                            </w:pPr>
                            <w:r>
                              <w:rPr>
                                <w:rFonts w:ascii="Arial" w:hAnsi="Arial" w:cs="Arial"/>
                                <w:sz w:val="22"/>
                                <w:szCs w:val="22"/>
                              </w:rPr>
                              <w:t>Literal que esta recibe.</w:t>
                            </w: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c>
                          <w:tcPr>
                            <w:tcW w:w="0" w:type="auto"/>
                            <w:tcBorders>
                              <w:top w:val="single" w:sz="6" w:space="0" w:color="AAB0C7" w:themeColor="accent1" w:themeTint="99"/>
                              <w:left w:val="nil"/>
                              <w:bottom w:val="dashed" w:sz="6" w:space="0" w:color="C5D4E1" w:themeColor="accent2" w:themeTint="99"/>
                              <w:right w:val="nil"/>
                            </w:tcBorders>
                          </w:tcPr>
                          <w:p w:rsidR="00AC20B6" w:rsidRPr="00AC20B6" w:rsidRDefault="00AC20B6">
                            <w:pPr>
                              <w:pStyle w:val="Sinespaciado"/>
                              <w:rPr>
                                <w:rFonts w:ascii="Arial" w:hAnsi="Arial" w:cs="Arial"/>
                                <w:sz w:val="22"/>
                                <w:szCs w:val="22"/>
                              </w:rPr>
                            </w:pPr>
                          </w:p>
                        </w:tc>
                      </w:tr>
                      <w:tr w:rsidR="00AC20B6" w:rsidRPr="00AC20B6" w:rsidTr="002A5228">
                        <w:tc>
                          <w:tcPr>
                            <w:tcW w:w="360" w:type="dxa"/>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c>
                          <w:tcPr>
                            <w:tcW w:w="0" w:type="auto"/>
                            <w:tcBorders>
                              <w:top w:val="dashed" w:sz="6" w:space="0" w:color="C5D4E1" w:themeColor="accent2" w:themeTint="99"/>
                              <w:left w:val="nil"/>
                              <w:bottom w:val="single" w:sz="6" w:space="0" w:color="AAB0C7" w:themeColor="accent1" w:themeTint="99"/>
                              <w:right w:val="nil"/>
                            </w:tcBorders>
                          </w:tcPr>
                          <w:p w:rsidR="00AC20B6" w:rsidRPr="00AC20B6" w:rsidRDefault="00AC20B6">
                            <w:pPr>
                              <w:pStyle w:val="Sinespaciado"/>
                              <w:rPr>
                                <w:rFonts w:ascii="Arial" w:hAnsi="Arial" w:cs="Arial"/>
                                <w:sz w:val="22"/>
                                <w:szCs w:val="22"/>
                              </w:rPr>
                            </w:pPr>
                          </w:p>
                        </w:tc>
                      </w:tr>
                    </w:tbl>
                    <w:p w:rsidR="00AC20B6" w:rsidRPr="00AC20B6" w:rsidRDefault="00AC20B6">
                      <w:pPr>
                        <w:pStyle w:val="Sinespaciado"/>
                        <w:rPr>
                          <w:rFonts w:ascii="Arial" w:hAnsi="Arial" w:cs="Arial"/>
                          <w:sz w:val="22"/>
                          <w:szCs w:val="22"/>
                        </w:rPr>
                      </w:pPr>
                    </w:p>
                  </w:txbxContent>
                </v:textbox>
                <w10:wrap anchorx="margin" anchory="margin"/>
              </v:rect>
            </w:pict>
          </mc:Fallback>
        </mc:AlternateContent>
      </w:r>
      <w:sdt>
        <w:sdtPr>
          <w:id w:val="1793389391"/>
          <w:docPartObj>
            <w:docPartGallery w:val="Cover Pages"/>
            <w:docPartUnique/>
          </w:docPartObj>
        </w:sdtPr>
        <w:sdtContent>
          <w:r w:rsidR="00AC20B6">
            <w:br w:type="page"/>
          </w:r>
        </w:sdtContent>
      </w:sdt>
    </w:p>
    <w:p w:rsidR="00F35EEF" w:rsidRDefault="00A74AD1">
      <w:pPr>
        <w:pStyle w:val="Puesto"/>
      </w:pPr>
      <w:sdt>
        <w:sdtPr>
          <w:rPr>
            <w:rFonts w:eastAsiaTheme="majorEastAsia" w:cstheme="majorBidi"/>
            <w:color w:val="727CA3" w:themeColor="accent1"/>
          </w:rPr>
          <w:alias w:val="Título"/>
          <w:tag w:val="Título"/>
          <w:id w:val="259239096"/>
          <w:placeholder>
            <w:docPart w:val="94B49498A1D64D50ABE3C85B5EA58F85"/>
          </w:placeholder>
          <w:dataBinding w:prefixMappings="xmlns:ns0='http://purl.org/dc/elements/1.1/' xmlns:ns1='http://schemas.openxmlformats.org/package/2006/metadata/core-properties' " w:xpath="/ns1:coreProperties[1]/ns0:title[1]" w:storeItemID="{6C3C8BC8-F283-45AE-878A-BAB7291924A1}"/>
          <w:text/>
        </w:sdtPr>
        <w:sdtContent>
          <w:r w:rsidRPr="00A74AD1">
            <w:rPr>
              <w:rFonts w:eastAsiaTheme="majorEastAsia" w:cstheme="majorBidi"/>
              <w:color w:val="727CA3" w:themeColor="accent1"/>
            </w:rPr>
            <w:t xml:space="preserve">     Cell-Simulation</w:t>
          </w:r>
        </w:sdtContent>
      </w:sdt>
    </w:p>
    <w:sdt>
      <w:sdtPr>
        <w:rPr>
          <w:color w:val="727CA3" w:themeColor="accent1"/>
        </w:rPr>
        <w:alias w:val="Subtítulo"/>
        <w:tag w:val="Subtítulo"/>
        <w:id w:val="206753112"/>
        <w:placeholder>
          <w:docPart w:val="8EF0FA23D77F4E65B446975B5247F070"/>
        </w:placeholder>
        <w:dataBinding w:prefixMappings="xmlns:ns0='http://purl.org/dc/elements/1.1/' xmlns:ns1='http://schemas.openxmlformats.org/package/2006/metadata/core-properties' " w:xpath="/ns1:coreProperties[1]/ns0:subject[1]" w:storeItemID="{6C3C8BC8-F283-45AE-878A-BAB7291924A1}"/>
        <w:text/>
      </w:sdtPr>
      <w:sdtContent>
        <w:p w:rsidR="00F35EEF" w:rsidRDefault="005B5DD8">
          <w:pPr>
            <w:pStyle w:val="Subttulo"/>
            <w:rPr>
              <w:color w:val="727CA3" w:themeColor="accent1"/>
            </w:rPr>
          </w:pPr>
          <w:r>
            <w:rPr>
              <w:color w:val="727CA3" w:themeColor="accent1"/>
            </w:rPr>
            <w:t>Programa en Python – TestCell.py</w:t>
          </w:r>
        </w:p>
      </w:sdtContent>
    </w:sdt>
    <w:p w:rsidR="00F35EEF" w:rsidRDefault="00491C6C">
      <w:pPr>
        <w:rPr>
          <w:rFonts w:ascii="Arial" w:hAnsi="Arial" w:cs="Arial"/>
        </w:rPr>
      </w:pPr>
      <w:r>
        <w:rPr>
          <w:rFonts w:ascii="Arial" w:hAnsi="Arial" w:cs="Arial"/>
        </w:rPr>
        <w:t xml:space="preserve">Es sencillo y corto lo que veremos en este laboratorio,  </w:t>
      </w:r>
      <w:r w:rsidRPr="00491C6C">
        <w:rPr>
          <w:rFonts w:ascii="Arial" w:hAnsi="Arial" w:cs="Arial"/>
        </w:rPr>
        <w:t xml:space="preserve">Python tiene importantes recursos que </w:t>
      </w:r>
      <w:r>
        <w:rPr>
          <w:rFonts w:ascii="Arial" w:hAnsi="Arial" w:cs="Arial"/>
        </w:rPr>
        <w:t xml:space="preserve">permitan a las pruebas aleatorias, la cuales muestra resultados distintos, en este caso nos enfocaremos en el archivo “TESTCELL”, la cual teníamos que buscar el error de </w:t>
      </w:r>
      <w:r w:rsidR="00F70FC6">
        <w:rPr>
          <w:rFonts w:ascii="Arial" w:hAnsi="Arial" w:cs="Arial"/>
        </w:rPr>
        <w:t>compilación,</w:t>
      </w:r>
      <w:r>
        <w:rPr>
          <w:rFonts w:ascii="Arial" w:hAnsi="Arial" w:cs="Arial"/>
        </w:rPr>
        <w:t xml:space="preserve"> se pudo ejecutar tratando de poner en comentario la línea de la librería </w:t>
      </w:r>
      <w:r w:rsidR="00F70FC6">
        <w:rPr>
          <w:rFonts w:ascii="Arial" w:hAnsi="Arial" w:cs="Arial"/>
        </w:rPr>
        <w:t>“</w:t>
      </w:r>
      <w:r w:rsidR="00F70FC6" w:rsidRPr="00F70FC6">
        <w:rPr>
          <w:rFonts w:ascii="Arial" w:hAnsi="Arial" w:cs="Arial"/>
        </w:rPr>
        <w:t>#import drawSVGGraph</w:t>
      </w:r>
      <w:r w:rsidR="00DA3BAC">
        <w:rPr>
          <w:rFonts w:ascii="Arial" w:hAnsi="Arial" w:cs="Arial"/>
        </w:rPr>
        <w:t>”,</w:t>
      </w:r>
      <w:r w:rsidR="00F70FC6">
        <w:rPr>
          <w:rFonts w:ascii="Arial" w:hAnsi="Arial" w:cs="Arial"/>
        </w:rPr>
        <w:t xml:space="preserve"> la cual es la causante del error. </w:t>
      </w:r>
    </w:p>
    <w:p w:rsidR="00F70FC6" w:rsidRDefault="00F70FC6">
      <w:pPr>
        <w:rPr>
          <w:rFonts w:ascii="Arial" w:hAnsi="Arial" w:cs="Arial"/>
        </w:rPr>
      </w:pPr>
      <w:r>
        <w:rPr>
          <w:rFonts w:ascii="Arial" w:hAnsi="Arial" w:cs="Arial"/>
        </w:rPr>
        <w:t>Según lo que se sabe es que dicha librería es para mostrar la parte grafica del sistema a la cual se está aplicando Python.</w:t>
      </w:r>
    </w:p>
    <w:p w:rsidR="00F70FC6" w:rsidRDefault="00F70FC6">
      <w:pPr>
        <w:rPr>
          <w:rFonts w:ascii="Arial" w:hAnsi="Arial" w:cs="Arial"/>
        </w:rPr>
      </w:pPr>
      <w:r>
        <w:rPr>
          <w:rFonts w:ascii="Arial" w:hAnsi="Arial" w:cs="Arial"/>
        </w:rPr>
        <w:t>Como consecuencia muestra esta línea de error:</w:t>
      </w:r>
    </w:p>
    <w:p w:rsidR="00F70FC6" w:rsidRDefault="00F70FC6">
      <w:pPr>
        <w:rPr>
          <w:rFonts w:ascii="Arial" w:hAnsi="Arial" w:cs="Arial"/>
        </w:rPr>
      </w:pPr>
      <w:r w:rsidRPr="00F70FC6">
        <w:rPr>
          <w:rFonts w:ascii="Arial" w:hAnsi="Arial" w:cs="Arial"/>
          <w:noProof/>
        </w:rPr>
        <w:drawing>
          <wp:inline distT="0" distB="0" distL="0" distR="0">
            <wp:extent cx="3409950" cy="1390361"/>
            <wp:effectExtent l="0" t="0" r="0" b="635"/>
            <wp:docPr id="36" name="Imagen 36" descr="C:\Users\Antonio Real\Documents\Cuarto año- segundo semestre\modelo y simulacion\laboratorio\laboratorio 3\err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descr="C:\Users\Antonio Real\Documents\Cuarto año- segundo semestre\modelo y simulacion\laboratorio\laboratorio 3\error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2162" cy="1407572"/>
                    </a:xfrm>
                    <a:prstGeom prst="rect">
                      <a:avLst/>
                    </a:prstGeom>
                    <a:noFill/>
                    <a:ln>
                      <a:noFill/>
                    </a:ln>
                  </pic:spPr>
                </pic:pic>
              </a:graphicData>
            </a:graphic>
          </wp:inline>
        </w:drawing>
      </w:r>
    </w:p>
    <w:p w:rsidR="00F70FC6" w:rsidRDefault="00F70FC6">
      <w:pPr>
        <w:rPr>
          <w:rFonts w:ascii="Arial" w:hAnsi="Arial" w:cs="Arial"/>
        </w:rPr>
      </w:pPr>
      <w:r>
        <w:rPr>
          <w:rFonts w:ascii="Arial" w:hAnsi="Arial" w:cs="Arial"/>
        </w:rPr>
        <w:t>Otra situación incómoda la cual nos tenía generando error, fue el simple hecho de que la versión del código es para Python 2.7.10 para ejecución, la cual uno pensaba que también se podía ejecutar con las versiones actuales de Python.</w:t>
      </w:r>
    </w:p>
    <w:p w:rsidR="00F70FC6" w:rsidRDefault="00F70FC6">
      <w:pPr>
        <w:rPr>
          <w:rFonts w:ascii="Arial" w:hAnsi="Arial" w:cs="Arial"/>
        </w:rPr>
      </w:pPr>
      <w:r>
        <w:rPr>
          <w:rFonts w:ascii="Arial" w:hAnsi="Arial" w:cs="Arial"/>
        </w:rPr>
        <w:t>El error en este caso se daba no tan solo por el versiona miento, sino también que Python se ejecuta actual mente con otras sintaxis en cuanto a la líneas de impresiones y librerías.</w:t>
      </w:r>
    </w:p>
    <w:p w:rsidR="00F70FC6" w:rsidRDefault="00F70FC6">
      <w:pPr>
        <w:rPr>
          <w:rFonts w:ascii="Arial" w:hAnsi="Arial" w:cs="Arial"/>
        </w:rPr>
      </w:pPr>
    </w:p>
    <w:p w:rsidR="00F70FC6" w:rsidRDefault="00F70FC6">
      <w:pPr>
        <w:rPr>
          <w:rFonts w:ascii="Arial" w:hAnsi="Arial" w:cs="Arial"/>
        </w:rPr>
      </w:pPr>
    </w:p>
    <w:p w:rsidR="00F70FC6" w:rsidRDefault="00F70FC6">
      <w:pPr>
        <w:rPr>
          <w:rFonts w:ascii="Arial" w:hAnsi="Arial" w:cs="Arial"/>
        </w:rPr>
      </w:pPr>
    </w:p>
    <w:p w:rsidR="00F70FC6" w:rsidRDefault="00F70FC6">
      <w:pPr>
        <w:rPr>
          <w:rFonts w:ascii="Arial" w:hAnsi="Arial" w:cs="Arial"/>
        </w:rPr>
      </w:pPr>
      <w:r>
        <w:rPr>
          <w:rFonts w:ascii="Arial" w:hAnsi="Arial" w:cs="Arial"/>
        </w:rPr>
        <w:lastRenderedPageBreak/>
        <w:t xml:space="preserve">Una vez Resuelto esto, pudimos por lo tanto ver la ejecución en compilador, aunque la interfaces grafica   </w:t>
      </w:r>
      <w:r w:rsidR="00682076">
        <w:rPr>
          <w:rFonts w:ascii="Arial" w:hAnsi="Arial" w:cs="Arial"/>
        </w:rPr>
        <w:t xml:space="preserve"> no la pudimos mostrar, solo que mostrar la compilación:</w:t>
      </w:r>
    </w:p>
    <w:p w:rsidR="00682076" w:rsidRDefault="00682076">
      <w:pPr>
        <w:rPr>
          <w:rFonts w:ascii="Arial" w:hAnsi="Arial" w:cs="Arial"/>
        </w:rPr>
      </w:pPr>
      <w:r w:rsidRPr="00682076">
        <w:rPr>
          <w:rFonts w:ascii="Arial" w:hAnsi="Arial" w:cs="Arial"/>
          <w:noProof/>
        </w:rPr>
        <w:drawing>
          <wp:inline distT="0" distB="0" distL="0" distR="0">
            <wp:extent cx="2651028" cy="3609975"/>
            <wp:effectExtent l="0" t="0" r="0" b="0"/>
            <wp:docPr id="38" name="Imagen 38" descr="C:\Users\Antonio Real\Documents\Cuarto año- segundo semestre\modelo y simulacion\laboratorio\laboratorio 3\ejecut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C:\Users\Antonio Real\Documents\Cuarto año- segundo semestre\modelo y simulacion\laboratorio\laboratorio 3\ejecuta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589" cy="3618910"/>
                    </a:xfrm>
                    <a:prstGeom prst="rect">
                      <a:avLst/>
                    </a:prstGeom>
                    <a:noFill/>
                    <a:ln>
                      <a:noFill/>
                    </a:ln>
                  </pic:spPr>
                </pic:pic>
              </a:graphicData>
            </a:graphic>
          </wp:inline>
        </w:drawing>
      </w:r>
    </w:p>
    <w:p w:rsidR="00682076" w:rsidRDefault="00682076">
      <w:pPr>
        <w:rPr>
          <w:rFonts w:ascii="Arial" w:hAnsi="Arial" w:cs="Arial"/>
        </w:rPr>
      </w:pPr>
      <w:r>
        <w:rPr>
          <w:rFonts w:ascii="Arial" w:hAnsi="Arial" w:cs="Arial"/>
        </w:rPr>
        <w:t>Muestra las probabilidades junto con el resultado genético que esta debería tener.</w:t>
      </w:r>
    </w:p>
    <w:p w:rsidR="00682076" w:rsidRDefault="00682076">
      <w:pPr>
        <w:rPr>
          <w:rFonts w:ascii="Arial" w:hAnsi="Arial" w:cs="Arial"/>
        </w:rPr>
      </w:pPr>
      <w:r w:rsidRPr="00682076">
        <w:rPr>
          <w:rFonts w:ascii="Arial" w:hAnsi="Arial" w:cs="Arial"/>
          <w:noProof/>
        </w:rPr>
        <w:drawing>
          <wp:inline distT="0" distB="0" distL="0" distR="0">
            <wp:extent cx="2381250" cy="2662675"/>
            <wp:effectExtent l="0" t="0" r="0" b="4445"/>
            <wp:docPr id="39" name="Imagen 39" descr="C:\Users\Antonio Real\Documents\Cuarto año- segundo semestre\modelo y simulacion\laboratorio\laboratorio 3\ejecutad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C:\Users\Antonio Real\Documents\Cuarto año- segundo semestre\modelo y simulacion\laboratorio\laboratorio 3\ejecutada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676" cy="2684397"/>
                    </a:xfrm>
                    <a:prstGeom prst="rect">
                      <a:avLst/>
                    </a:prstGeom>
                    <a:noFill/>
                    <a:ln>
                      <a:noFill/>
                    </a:ln>
                  </pic:spPr>
                </pic:pic>
              </a:graphicData>
            </a:graphic>
          </wp:inline>
        </w:drawing>
      </w:r>
    </w:p>
    <w:p w:rsidR="00682076" w:rsidRPr="00A74AD1" w:rsidRDefault="00682076">
      <w:pPr>
        <w:rPr>
          <w:rFonts w:ascii="Arial" w:hAnsi="Arial" w:cs="Arial"/>
        </w:rPr>
      </w:pPr>
      <w:r>
        <w:rPr>
          <w:rFonts w:ascii="Arial" w:hAnsi="Arial" w:cs="Arial"/>
        </w:rPr>
        <w:t xml:space="preserve">Muestra en matriz la forma genética que esta persona tendría. </w:t>
      </w:r>
      <w:bookmarkStart w:id="0" w:name="_GoBack"/>
      <w:bookmarkEnd w:id="0"/>
    </w:p>
    <w:sectPr w:rsidR="00682076" w:rsidRPr="00A74AD1">
      <w:headerReference w:type="even" r:id="rId12"/>
      <w:headerReference w:type="default" r:id="rId13"/>
      <w:footerReference w:type="even" r:id="rId14"/>
      <w:footerReference w:type="default" r:id="rId15"/>
      <w:pgSz w:w="11907" w:h="16839" w:code="1"/>
      <w:pgMar w:top="1440" w:right="1418" w:bottom="1440" w:left="1418"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11C9" w:rsidRDefault="006311C9">
      <w:pPr>
        <w:spacing w:after="0" w:line="240" w:lineRule="auto"/>
      </w:pPr>
      <w:r>
        <w:separator/>
      </w:r>
    </w:p>
  </w:endnote>
  <w:endnote w:type="continuationSeparator" w:id="0">
    <w:p w:rsidR="006311C9" w:rsidRDefault="00631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B6" w:rsidRDefault="00AC20B6">
    <w:pPr>
      <w:pStyle w:val="Piedepginaizquierd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682076" w:rsidRPr="00682076">
      <w:rPr>
        <w:noProof/>
        <w:lang w:val="es-ES"/>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B6" w:rsidRDefault="00AC20B6">
    <w:pPr>
      <w:pStyle w:val="Piedepginaderecho"/>
    </w:pPr>
    <w:r>
      <w:rPr>
        <w:color w:val="CEDBE6" w:themeColor="accent2" w:themeTint="80"/>
      </w:rPr>
      <w:sym w:font="Wingdings 3" w:char="F07D"/>
    </w:r>
    <w:r>
      <w:rPr>
        <w:lang w:val="es-ES"/>
      </w:rPr>
      <w:t xml:space="preserve"> Página </w:t>
    </w:r>
    <w:r>
      <w:fldChar w:fldCharType="begin"/>
    </w:r>
    <w:r>
      <w:instrText>PAGE  \* Arabic  \* MERGEFORMAT</w:instrText>
    </w:r>
    <w:r>
      <w:fldChar w:fldCharType="separate"/>
    </w:r>
    <w:r w:rsidR="00682076" w:rsidRPr="00682076">
      <w:rPr>
        <w:noProof/>
        <w:lang w:val="es-ES"/>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11C9" w:rsidRDefault="006311C9">
      <w:pPr>
        <w:spacing w:after="0" w:line="240" w:lineRule="auto"/>
      </w:pPr>
      <w:r>
        <w:separator/>
      </w:r>
    </w:p>
  </w:footnote>
  <w:footnote w:type="continuationSeparator" w:id="0">
    <w:p w:rsidR="006311C9" w:rsidRDefault="00631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B6" w:rsidRDefault="00AC20B6">
    <w:pPr>
      <w:pStyle w:val="Encabezadoizquierdo"/>
      <w:jc w:val="right"/>
    </w:pPr>
    <w:r>
      <w:rPr>
        <w:color w:val="CEDBE6" w:themeColor="accent2" w:themeTint="80"/>
      </w:rPr>
      <w:sym w:font="Wingdings 3" w:char="F07D"/>
    </w:r>
    <w:r>
      <w:rPr>
        <w:lang w:val="es-ES"/>
      </w:rPr>
      <w:t xml:space="preserve"> </w:t>
    </w:r>
    <w:sdt>
      <w:sdtPr>
        <w:alias w:val="Título"/>
        <w:id w:val="168006723"/>
        <w:placeholder/>
        <w:dataBinding w:prefixMappings="xmlns:ns0='http://schemas.openxmlformats.org/package/2006/metadata/core-properties' xmlns:ns1='http://purl.org/dc/elements/1.1/'" w:xpath="/ns0:coreProperties[1]/ns1:title[1]" w:storeItemID="{6C3C8BC8-F283-45AE-878A-BAB7291924A1}"/>
        <w:text/>
      </w:sdtPr>
      <w:sdtContent>
        <w:r w:rsidR="00A74AD1">
          <w:t xml:space="preserve">     Cell-Simulation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0B6" w:rsidRDefault="00AC20B6">
    <w:pPr>
      <w:pStyle w:val="Encabezadoderecho"/>
      <w:jc w:val="left"/>
    </w:pPr>
    <w:r>
      <w:rPr>
        <w:color w:val="CEDBE6" w:themeColor="accent2" w:themeTint="80"/>
      </w:rPr>
      <w:sym w:font="Wingdings 3" w:char="F07D"/>
    </w:r>
    <w:r>
      <w:rPr>
        <w:lang w:val="es-ES"/>
      </w:rPr>
      <w:t xml:space="preserve"> </w:t>
    </w:r>
    <w:sdt>
      <w:sdtPr>
        <w:alias w:val="Título"/>
        <w:id w:val="-1280636935"/>
        <w:placeholder/>
        <w:dataBinding w:prefixMappings="xmlns:ns0='http://schemas.openxmlformats.org/package/2006/metadata/core-properties' xmlns:ns1='http://purl.org/dc/elements/1.1/'" w:xpath="/ns0:coreProperties[1]/ns1:title[1]" w:storeItemID="{6C3C8BC8-F283-45AE-878A-BAB7291924A1}"/>
        <w:text/>
      </w:sdtPr>
      <w:sdtContent>
        <w:r w:rsidR="00A74AD1">
          <w:t xml:space="preserve">     Cell-Simulation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3F0C434A"/>
    <w:lvl w:ilvl="0">
      <w:start w:val="1"/>
      <w:numFmt w:val="bullet"/>
      <w:pStyle w:val="Listaconvietas5"/>
      <w:lvlText w:val=""/>
      <w:lvlJc w:val="left"/>
      <w:pPr>
        <w:ind w:left="1800" w:hanging="360"/>
      </w:pPr>
      <w:rPr>
        <w:rFonts w:ascii="Symbol" w:hAnsi="Symbol" w:hint="default"/>
        <w:color w:val="9FB8CD" w:themeColor="accent2"/>
      </w:rPr>
    </w:lvl>
  </w:abstractNum>
  <w:abstractNum w:abstractNumId="1" w15:restartNumberingAfterBreak="0">
    <w:nsid w:val="FFFFFF81"/>
    <w:multiLevelType w:val="singleLevel"/>
    <w:tmpl w:val="78B8BCEC"/>
    <w:lvl w:ilvl="0">
      <w:start w:val="1"/>
      <w:numFmt w:val="bullet"/>
      <w:pStyle w:val="Listaconvietas4"/>
      <w:lvlText w:val=""/>
      <w:lvlJc w:val="left"/>
      <w:pPr>
        <w:ind w:left="1440" w:hanging="360"/>
      </w:pPr>
      <w:rPr>
        <w:rFonts w:ascii="Symbol" w:hAnsi="Symbol" w:hint="default"/>
        <w:outline w:val="0"/>
        <w:emboss w:val="0"/>
        <w:imprint w:val="0"/>
        <w:color w:val="628BAD" w:themeColor="accent2" w:themeShade="BF"/>
      </w:rPr>
    </w:lvl>
  </w:abstractNum>
  <w:abstractNum w:abstractNumId="2" w15:restartNumberingAfterBreak="0">
    <w:nsid w:val="FFFFFF82"/>
    <w:multiLevelType w:val="singleLevel"/>
    <w:tmpl w:val="3D9E3420"/>
    <w:lvl w:ilvl="0">
      <w:start w:val="1"/>
      <w:numFmt w:val="bullet"/>
      <w:pStyle w:val="Listaconvietas3"/>
      <w:lvlText w:val=""/>
      <w:lvlJc w:val="left"/>
      <w:pPr>
        <w:ind w:left="1080" w:hanging="360"/>
      </w:pPr>
      <w:rPr>
        <w:rFonts w:ascii="Wingdings 3" w:hAnsi="Wingdings 3" w:hint="default"/>
        <w:color w:val="808080" w:themeColor="background1" w:themeShade="80"/>
      </w:rPr>
    </w:lvl>
  </w:abstractNum>
  <w:abstractNum w:abstractNumId="3" w15:restartNumberingAfterBreak="0">
    <w:nsid w:val="FFFFFF83"/>
    <w:multiLevelType w:val="singleLevel"/>
    <w:tmpl w:val="5B846FA6"/>
    <w:lvl w:ilvl="0">
      <w:start w:val="1"/>
      <w:numFmt w:val="bullet"/>
      <w:pStyle w:val="Listaconvietas2"/>
      <w:lvlText w:val=""/>
      <w:lvlJc w:val="left"/>
      <w:pPr>
        <w:ind w:left="720" w:hanging="360"/>
      </w:pPr>
      <w:rPr>
        <w:rFonts w:ascii="Wingdings 3" w:hAnsi="Wingdings 3" w:hint="default"/>
        <w:color w:val="9FB8CD" w:themeColor="accent2"/>
      </w:rPr>
    </w:lvl>
  </w:abstractNum>
  <w:abstractNum w:abstractNumId="4" w15:restartNumberingAfterBreak="0">
    <w:nsid w:val="FFFFFF89"/>
    <w:multiLevelType w:val="singleLevel"/>
    <w:tmpl w:val="4C7CAEF2"/>
    <w:lvl w:ilvl="0">
      <w:start w:val="1"/>
      <w:numFmt w:val="bullet"/>
      <w:pStyle w:val="Listaconvietas"/>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grammar="clean"/>
  <w:attachedTemplate r:id="rId1"/>
  <w:defaultTabStop w:val="720"/>
  <w:hyphenationZone w:val="425"/>
  <w:evenAndOddHeaders/>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228"/>
    <w:rsid w:val="002A5228"/>
    <w:rsid w:val="00491C6C"/>
    <w:rsid w:val="004A2D93"/>
    <w:rsid w:val="005B5DD8"/>
    <w:rsid w:val="006311C9"/>
    <w:rsid w:val="00682076"/>
    <w:rsid w:val="009A7ED9"/>
    <w:rsid w:val="00A74AD1"/>
    <w:rsid w:val="00AC20B6"/>
    <w:rsid w:val="00B22E05"/>
    <w:rsid w:val="00BF2CAE"/>
    <w:rsid w:val="00DA3BAC"/>
    <w:rsid w:val="00DC5CFB"/>
    <w:rsid w:val="00F35EEF"/>
    <w:rsid w:val="00F70FC6"/>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1CA45F-BC72-4A41-A48B-AE7B58629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A" w:eastAsia="es-P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0" w:themeColor="text1"/>
      <w:sz w:val="20"/>
      <w:szCs w:val="20"/>
    </w:rPr>
  </w:style>
  <w:style w:type="paragraph" w:styleId="Ttulo1">
    <w:name w:val="heading 1"/>
    <w:basedOn w:val="Normal"/>
    <w:next w:val="Normal"/>
    <w:link w:val="Ttulo1Car"/>
    <w:uiPriority w:val="9"/>
    <w:qFormat/>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Ttulo2">
    <w:name w:val="heading 2"/>
    <w:basedOn w:val="Normal"/>
    <w:next w:val="Normal"/>
    <w:link w:val="Ttulo2Car"/>
    <w:uiPriority w:val="9"/>
    <w:qFormat/>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Ttulo4">
    <w:name w:val="heading 4"/>
    <w:basedOn w:val="Normal"/>
    <w:next w:val="Normal"/>
    <w:link w:val="Ttulo4Car"/>
    <w:uiPriority w:val="9"/>
    <w:semiHidden/>
    <w:unhideWhenUsed/>
    <w:qFormat/>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Ttulo5">
    <w:name w:val="heading 5"/>
    <w:basedOn w:val="Normal"/>
    <w:next w:val="Normal"/>
    <w:link w:val="Ttulo5Car"/>
    <w:uiPriority w:val="9"/>
    <w:semiHidden/>
    <w:unhideWhenUsed/>
    <w:qFormat/>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Ttulo6">
    <w:name w:val="heading 6"/>
    <w:basedOn w:val="Normal"/>
    <w:next w:val="Normal"/>
    <w:link w:val="Ttulo6Car"/>
    <w:uiPriority w:val="9"/>
    <w:semiHidden/>
    <w:unhideWhenUsed/>
    <w:qFormat/>
    <w:pPr>
      <w:spacing w:before="200" w:after="80"/>
      <w:outlineLvl w:val="5"/>
    </w:pPr>
    <w:rPr>
      <w:rFonts w:asciiTheme="majorHAnsi" w:hAnsiTheme="majorHAnsi"/>
      <w:b/>
      <w:color w:val="7F7F7F" w:themeColor="background1" w:themeShade="7F"/>
      <w:sz w:val="18"/>
    </w:rPr>
  </w:style>
  <w:style w:type="paragraph" w:styleId="Ttulo7">
    <w:name w:val="heading 7"/>
    <w:basedOn w:val="Normal"/>
    <w:next w:val="Normal"/>
    <w:link w:val="Ttulo7Car"/>
    <w:uiPriority w:val="9"/>
    <w:semiHidden/>
    <w:unhideWhenUsed/>
    <w:qFormat/>
    <w:pPr>
      <w:spacing w:before="200" w:after="80"/>
      <w:outlineLvl w:val="6"/>
    </w:pPr>
    <w:rPr>
      <w:rFonts w:asciiTheme="majorHAnsi" w:hAnsiTheme="majorHAnsi"/>
      <w:b/>
      <w:i/>
      <w:color w:val="808080" w:themeColor="background1" w:themeShade="80"/>
      <w:sz w:val="18"/>
    </w:rPr>
  </w:style>
  <w:style w:type="paragraph" w:styleId="Ttulo8">
    <w:name w:val="heading 8"/>
    <w:basedOn w:val="Normal"/>
    <w:next w:val="Normal"/>
    <w:link w:val="Ttulo8Car"/>
    <w:uiPriority w:val="9"/>
    <w:semiHidden/>
    <w:unhideWhenUsed/>
    <w:qFormat/>
    <w:pPr>
      <w:spacing w:before="200" w:after="80"/>
      <w:outlineLvl w:val="7"/>
    </w:pPr>
    <w:rPr>
      <w:rFonts w:asciiTheme="majorHAnsi" w:hAnsiTheme="majorHAnsi"/>
      <w:color w:val="9FB8CD" w:themeColor="accent2"/>
      <w:sz w:val="18"/>
    </w:rPr>
  </w:style>
  <w:style w:type="paragraph" w:styleId="Ttulo9">
    <w:name w:val="heading 9"/>
    <w:basedOn w:val="Normal"/>
    <w:next w:val="Normal"/>
    <w:link w:val="Ttulo9Car"/>
    <w:uiPriority w:val="9"/>
    <w:semiHidden/>
    <w:unhideWhenUsed/>
    <w:qFormat/>
    <w:pPr>
      <w:spacing w:before="200" w:after="80"/>
      <w:outlineLvl w:val="8"/>
    </w:pPr>
    <w:rPr>
      <w:rFonts w:asciiTheme="majorHAnsi" w:hAnsiTheme="majorHAnsi"/>
      <w:i/>
      <w:color w:val="9FB8CD" w:themeColor="accent2"/>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olor w:val="FFFFFF" w:themeColor="background1"/>
      <w:spacing w:val="5"/>
      <w:sz w:val="20"/>
      <w:szCs w:val="20"/>
      <w:shd w:val="clear" w:color="auto" w:fill="9FB8CD" w:themeFill="accent2"/>
    </w:rPr>
  </w:style>
  <w:style w:type="character" w:customStyle="1" w:styleId="Ttulo2Car">
    <w:name w:val="Título 2 Car"/>
    <w:basedOn w:val="Fuentedeprrafopredeter"/>
    <w:link w:val="Ttulo2"/>
    <w:uiPriority w:val="9"/>
    <w:rPr>
      <w:rFonts w:asciiTheme="majorHAnsi" w:hAnsiTheme="majorHAnsi"/>
      <w:color w:val="628BAD" w:themeColor="accent2" w:themeShade="BF"/>
      <w:spacing w:val="5"/>
      <w:sz w:val="20"/>
      <w:szCs w:val="20"/>
    </w:rPr>
  </w:style>
  <w:style w:type="character" w:customStyle="1" w:styleId="Ttulo3Car">
    <w:name w:val="Título 3 Car"/>
    <w:basedOn w:val="Fuentedeprrafopredeter"/>
    <w:link w:val="Ttulo3"/>
    <w:uiPriority w:val="9"/>
    <w:rPr>
      <w:rFonts w:asciiTheme="majorHAnsi" w:hAnsiTheme="majorHAnsi"/>
      <w:color w:val="595959" w:themeColor="text1" w:themeTint="A6"/>
      <w:spacing w:val="5"/>
      <w:sz w:val="20"/>
      <w:szCs w:val="20"/>
    </w:rPr>
  </w:style>
  <w:style w:type="paragraph" w:styleId="Puesto">
    <w:name w:val="Title"/>
    <w:basedOn w:val="Normal"/>
    <w:link w:val="PuestoCar"/>
    <w:uiPriority w:val="10"/>
    <w:qFormat/>
    <w:pPr>
      <w:spacing w:line="240" w:lineRule="auto"/>
    </w:pPr>
    <w:rPr>
      <w:rFonts w:asciiTheme="majorHAnsi" w:hAnsiTheme="majorHAnsi"/>
      <w:color w:val="9FB8CD" w:themeColor="accent2"/>
      <w:sz w:val="52"/>
      <w:szCs w:val="52"/>
    </w:rPr>
  </w:style>
  <w:style w:type="character" w:customStyle="1" w:styleId="PuestoCar">
    <w:name w:val="Puesto Car"/>
    <w:basedOn w:val="Fuentedeprrafopredeter"/>
    <w:link w:val="Puesto"/>
    <w:uiPriority w:val="10"/>
    <w:rPr>
      <w:rFonts w:asciiTheme="majorHAnsi" w:hAnsiTheme="majorHAnsi"/>
      <w:color w:val="9FB8CD" w:themeColor="accent2"/>
      <w:sz w:val="52"/>
      <w:szCs w:val="52"/>
    </w:rPr>
  </w:style>
  <w:style w:type="paragraph" w:styleId="Subttulo">
    <w:name w:val="Subtitle"/>
    <w:basedOn w:val="Normal"/>
    <w:link w:val="SubttuloCar"/>
    <w:uiPriority w:val="11"/>
    <w:qFormat/>
    <w:pPr>
      <w:spacing w:after="720" w:line="240" w:lineRule="auto"/>
    </w:pPr>
    <w:rPr>
      <w:rFonts w:asciiTheme="majorHAnsi" w:hAnsiTheme="majorHAnsi"/>
      <w:color w:val="9FB8CD" w:themeColor="accent2"/>
      <w:sz w:val="24"/>
      <w:szCs w:val="24"/>
    </w:rPr>
  </w:style>
  <w:style w:type="character" w:customStyle="1" w:styleId="SubttuloCar">
    <w:name w:val="Subtítulo Car"/>
    <w:basedOn w:val="Fuentedeprrafopredeter"/>
    <w:link w:val="Subttulo"/>
    <w:uiPriority w:val="11"/>
    <w:rPr>
      <w:rFonts w:asciiTheme="majorHAnsi" w:hAnsiTheme="majorHAnsi" w:cstheme="minorBidi"/>
      <w:color w:val="9FB8CD" w:themeColor="accent2"/>
      <w:sz w:val="24"/>
      <w:szCs w:val="24"/>
    </w:rPr>
  </w:style>
  <w:style w:type="paragraph" w:styleId="Descripcin">
    <w:name w:val="caption"/>
    <w:basedOn w:val="Normal"/>
    <w:next w:val="Normal"/>
    <w:uiPriority w:val="35"/>
    <w:unhideWhenUsed/>
    <w:pPr>
      <w:spacing w:after="0" w:line="240" w:lineRule="auto"/>
    </w:pPr>
    <w:rPr>
      <w:bCs/>
      <w:color w:val="9FB8CD" w:themeColor="accent2"/>
      <w:sz w:val="16"/>
      <w:szCs w:val="16"/>
    </w:rPr>
  </w:style>
  <w:style w:type="paragraph" w:styleId="Sinespaciado">
    <w:name w:val="No Spacing"/>
    <w:basedOn w:val="Normal"/>
    <w:uiPriority w:val="99"/>
    <w:qFormat/>
    <w:pPr>
      <w:spacing w:after="0" w:line="240" w:lineRule="auto"/>
    </w:p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character" w:styleId="Ttulodellibro">
    <w:name w:val="Book Title"/>
    <w:basedOn w:val="Fuentedeprrafopredeter"/>
    <w:uiPriority w:val="33"/>
    <w:qFormat/>
    <w:rPr>
      <w:rFonts w:asciiTheme="majorHAnsi" w:hAnsiTheme="majorHAnsi" w:cs="Times New Roman"/>
      <w:i/>
      <w:color w:val="8E736A" w:themeColor="accent6"/>
      <w:sz w:val="20"/>
      <w:szCs w:val="20"/>
    </w:rPr>
  </w:style>
  <w:style w:type="character" w:styleId="nfasis">
    <w:name w:val="Emphasis"/>
    <w:uiPriority w:val="20"/>
    <w:qFormat/>
    <w:rPr>
      <w:b/>
      <w:i/>
      <w:spacing w:val="0"/>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 w:val="20"/>
      <w:szCs w:val="2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 w:val="20"/>
      <w:szCs w:val="20"/>
    </w:rPr>
  </w:style>
  <w:style w:type="character" w:customStyle="1" w:styleId="Ttulo4Car">
    <w:name w:val="Título 4 Car"/>
    <w:basedOn w:val="Fuentedeprrafopredeter"/>
    <w:link w:val="Ttulo4"/>
    <w:uiPriority w:val="9"/>
    <w:semiHidden/>
    <w:rPr>
      <w:rFonts w:asciiTheme="majorHAnsi" w:hAnsiTheme="majorHAnsi"/>
      <w:color w:val="595959" w:themeColor="text1" w:themeTint="A6"/>
      <w:sz w:val="20"/>
    </w:rPr>
  </w:style>
  <w:style w:type="character" w:customStyle="1" w:styleId="Ttulo5Car">
    <w:name w:val="Título 5 Car"/>
    <w:basedOn w:val="Fuentedeprrafopredeter"/>
    <w:link w:val="Ttulo5"/>
    <w:uiPriority w:val="9"/>
    <w:semiHidden/>
    <w:rPr>
      <w:rFonts w:asciiTheme="majorHAnsi" w:hAnsiTheme="majorHAnsi"/>
      <w:color w:val="404040" w:themeColor="text1" w:themeTint="BF"/>
      <w:sz w:val="20"/>
      <w:szCs w:val="20"/>
    </w:rPr>
  </w:style>
  <w:style w:type="character" w:customStyle="1" w:styleId="Ttulo6Car">
    <w:name w:val="Título 6 Car"/>
    <w:basedOn w:val="Fuentedeprrafopredeter"/>
    <w:link w:val="Ttulo6"/>
    <w:uiPriority w:val="9"/>
    <w:semiHidden/>
    <w:rPr>
      <w:rFonts w:asciiTheme="majorHAnsi" w:hAnsiTheme="majorHAnsi"/>
      <w:b/>
      <w:color w:val="7F7F7F" w:themeColor="background1" w:themeShade="7F"/>
      <w:sz w:val="18"/>
      <w:szCs w:val="18"/>
    </w:rPr>
  </w:style>
  <w:style w:type="character" w:customStyle="1" w:styleId="Ttulo7Car">
    <w:name w:val="Título 7 Car"/>
    <w:basedOn w:val="Fuentedeprrafopredeter"/>
    <w:link w:val="Ttulo7"/>
    <w:uiPriority w:val="9"/>
    <w:semiHidden/>
    <w:rPr>
      <w:rFonts w:asciiTheme="majorHAnsi" w:hAnsiTheme="majorHAnsi"/>
      <w:b/>
      <w:i/>
      <w:color w:val="808080" w:themeColor="background1" w:themeShade="80"/>
      <w:sz w:val="18"/>
      <w:szCs w:val="18"/>
    </w:rPr>
  </w:style>
  <w:style w:type="character" w:customStyle="1" w:styleId="Ttulo8Car">
    <w:name w:val="Título 8 Car"/>
    <w:basedOn w:val="Fuentedeprrafopredeter"/>
    <w:link w:val="Ttulo8"/>
    <w:uiPriority w:val="9"/>
    <w:semiHidden/>
    <w:rPr>
      <w:rFonts w:asciiTheme="majorHAnsi" w:hAnsiTheme="majorHAnsi"/>
      <w:color w:val="9FB8CD" w:themeColor="accent2"/>
      <w:sz w:val="18"/>
      <w:szCs w:val="18"/>
    </w:rPr>
  </w:style>
  <w:style w:type="character" w:customStyle="1" w:styleId="Ttulo9Car">
    <w:name w:val="Título 9 Car"/>
    <w:basedOn w:val="Fuentedeprrafopredeter"/>
    <w:link w:val="Ttulo9"/>
    <w:uiPriority w:val="9"/>
    <w:semiHidden/>
    <w:rPr>
      <w:rFonts w:asciiTheme="majorHAnsi" w:hAnsiTheme="majorHAnsi"/>
      <w:i/>
      <w:color w:val="9FB8CD" w:themeColor="accent2"/>
      <w:sz w:val="18"/>
      <w:szCs w:val="18"/>
    </w:rPr>
  </w:style>
  <w:style w:type="character" w:styleId="nfasisintenso">
    <w:name w:val="Intense Emphasis"/>
    <w:basedOn w:val="Fuentedeprrafopredeter"/>
    <w:uiPriority w:val="21"/>
    <w:qFormat/>
    <w:rPr>
      <w:rFonts w:cs="Times New Roman"/>
      <w:b/>
      <w:i/>
      <w:color w:val="BAC737" w:themeColor="accent3" w:themeShade="BF"/>
      <w:sz w:val="20"/>
      <w:szCs w:val="20"/>
    </w:rPr>
  </w:style>
  <w:style w:type="paragraph" w:styleId="Citadestacada">
    <w:name w:val="Intense Quote"/>
    <w:basedOn w:val="Normal"/>
    <w:link w:val="CitadestacadaCar"/>
    <w:uiPriority w:val="30"/>
    <w:qFormat/>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CitadestacadaCar">
    <w:name w:val="Cita destacada Car"/>
    <w:basedOn w:val="Fuentedeprrafopredeter"/>
    <w:link w:val="Citadestacada"/>
    <w:uiPriority w:val="30"/>
    <w:rPr>
      <w:rFonts w:asciiTheme="majorHAnsi" w:hAnsiTheme="majorHAnsi"/>
      <w:i/>
      <w:color w:val="FFFFFF" w:themeColor="background1"/>
      <w:sz w:val="20"/>
      <w:szCs w:val="20"/>
      <w:shd w:val="clear" w:color="auto" w:fill="9FB8CD" w:themeFill="accent2"/>
    </w:rPr>
  </w:style>
  <w:style w:type="character" w:styleId="Referenciaintensa">
    <w:name w:val="Intense Reference"/>
    <w:basedOn w:val="Fuentedeprrafopredeter"/>
    <w:uiPriority w:val="32"/>
    <w:qFormat/>
    <w:rPr>
      <w:rFonts w:cs="Times New Roman"/>
      <w:b/>
      <w:color w:val="525A7D" w:themeColor="accent1" w:themeShade="BF"/>
      <w:sz w:val="20"/>
      <w:szCs w:val="20"/>
      <w:u w:val="single"/>
    </w:rPr>
  </w:style>
  <w:style w:type="paragraph" w:styleId="Listaconvietas">
    <w:name w:val="List Bullet"/>
    <w:basedOn w:val="Normal"/>
    <w:uiPriority w:val="36"/>
    <w:unhideWhenUsed/>
    <w:qFormat/>
    <w:pPr>
      <w:numPr>
        <w:numId w:val="16"/>
      </w:numPr>
      <w:spacing w:after="120"/>
      <w:contextualSpacing/>
    </w:pPr>
  </w:style>
  <w:style w:type="paragraph" w:styleId="Listaconvietas2">
    <w:name w:val="List Bullet 2"/>
    <w:basedOn w:val="Normal"/>
    <w:uiPriority w:val="36"/>
    <w:unhideWhenUsed/>
    <w:qFormat/>
    <w:pPr>
      <w:numPr>
        <w:numId w:val="17"/>
      </w:numPr>
      <w:spacing w:after="120"/>
      <w:contextualSpacing/>
    </w:pPr>
  </w:style>
  <w:style w:type="paragraph" w:styleId="Listaconvietas3">
    <w:name w:val="List Bullet 3"/>
    <w:basedOn w:val="Normal"/>
    <w:uiPriority w:val="36"/>
    <w:unhideWhenUsed/>
    <w:qFormat/>
    <w:pPr>
      <w:numPr>
        <w:numId w:val="18"/>
      </w:numPr>
      <w:spacing w:after="120"/>
      <w:contextualSpacing/>
    </w:pPr>
  </w:style>
  <w:style w:type="paragraph" w:styleId="Listaconvietas4">
    <w:name w:val="List Bullet 4"/>
    <w:basedOn w:val="Normal"/>
    <w:uiPriority w:val="36"/>
    <w:unhideWhenUsed/>
    <w:qFormat/>
    <w:pPr>
      <w:numPr>
        <w:numId w:val="19"/>
      </w:numPr>
      <w:spacing w:after="120"/>
      <w:contextualSpacing/>
    </w:pPr>
  </w:style>
  <w:style w:type="paragraph" w:styleId="Listaconvietas5">
    <w:name w:val="List Bullet 5"/>
    <w:basedOn w:val="Normal"/>
    <w:uiPriority w:val="36"/>
    <w:unhideWhenUsed/>
    <w:qFormat/>
    <w:pPr>
      <w:numPr>
        <w:numId w:val="20"/>
      </w:numPr>
      <w:spacing w:after="120"/>
      <w:contextualSpacing/>
    </w:p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rPr>
  </w:style>
  <w:style w:type="character" w:customStyle="1" w:styleId="CitaCar">
    <w:name w:val="Cita Car"/>
    <w:basedOn w:val="Fuentedeprrafopredeter"/>
    <w:link w:val="Cita"/>
    <w:uiPriority w:val="29"/>
    <w:rPr>
      <w:i/>
      <w:color w:val="7F7F7F" w:themeColor="background1" w:themeShade="7F"/>
      <w:sz w:val="20"/>
      <w:szCs w:val="20"/>
    </w:rPr>
  </w:style>
  <w:style w:type="character" w:styleId="Textoennegrita">
    <w:name w:val="Strong"/>
    <w:uiPriority w:val="22"/>
    <w:qFormat/>
    <w:rPr>
      <w:rFonts w:asciiTheme="minorHAnsi" w:hAnsiTheme="minorHAnsi"/>
      <w:b/>
      <w:color w:val="9FB8CD" w:themeColor="accent2"/>
    </w:rPr>
  </w:style>
  <w:style w:type="character" w:styleId="nfasissutil">
    <w:name w:val="Subtle Emphasis"/>
    <w:basedOn w:val="Fuentedeprrafopredeter"/>
    <w:uiPriority w:val="19"/>
    <w:qFormat/>
    <w:rPr>
      <w:rFonts w:cs="Times New Roman"/>
      <w:i/>
      <w:color w:val="737373" w:themeColor="text1" w:themeTint="8C"/>
      <w:kern w:val="16"/>
      <w:sz w:val="20"/>
      <w:szCs w:val="20"/>
    </w:rPr>
  </w:style>
  <w:style w:type="character" w:styleId="Referenciasutil">
    <w:name w:val="Subtle Reference"/>
    <w:basedOn w:val="Fuentedeprrafopredeter"/>
    <w:uiPriority w:val="31"/>
    <w:qFormat/>
    <w:rPr>
      <w:rFonts w:cs="Times New Roman"/>
      <w:color w:val="737373" w:themeColor="text1" w:themeTint="8C"/>
      <w:sz w:val="20"/>
      <w:szCs w:val="20"/>
      <w:u w:val="single"/>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semiHidden/>
    <w:unhideWhenUsed/>
    <w:qFormat/>
    <w:pPr>
      <w:tabs>
        <w:tab w:val="right" w:leader="dot" w:pos="8630"/>
      </w:tabs>
      <w:spacing w:after="40" w:line="240" w:lineRule="auto"/>
    </w:pPr>
    <w:rPr>
      <w:smallCaps/>
      <w:color w:val="9FB8CD" w:themeColor="accent2"/>
    </w:rPr>
  </w:style>
  <w:style w:type="paragraph" w:styleId="TDC2">
    <w:name w:val="toc 2"/>
    <w:basedOn w:val="Normal"/>
    <w:next w:val="Normal"/>
    <w:autoRedefine/>
    <w:uiPriority w:val="99"/>
    <w:semiHidden/>
    <w:unhideWhenUsed/>
    <w:qFormat/>
    <w:pPr>
      <w:tabs>
        <w:tab w:val="right" w:leader="dot" w:pos="8630"/>
      </w:tabs>
      <w:spacing w:after="40" w:line="240" w:lineRule="auto"/>
      <w:ind w:left="216"/>
    </w:pPr>
    <w:rPr>
      <w:smallCaps/>
    </w:rPr>
  </w:style>
  <w:style w:type="paragraph" w:styleId="TDC3">
    <w:name w:val="toc 3"/>
    <w:basedOn w:val="Normal"/>
    <w:next w:val="Normal"/>
    <w:autoRedefine/>
    <w:uiPriority w:val="99"/>
    <w:semiHidden/>
    <w:unhideWhenUsed/>
    <w:qFormat/>
    <w:pPr>
      <w:tabs>
        <w:tab w:val="right" w:leader="dot" w:pos="8630"/>
      </w:tabs>
      <w:spacing w:after="40" w:line="240" w:lineRule="auto"/>
      <w:ind w:left="446"/>
    </w:pPr>
    <w:rPr>
      <w:smallCaps/>
    </w:rPr>
  </w:style>
  <w:style w:type="paragraph" w:styleId="TDC4">
    <w:name w:val="toc 4"/>
    <w:basedOn w:val="Normal"/>
    <w:next w:val="Normal"/>
    <w:autoRedefine/>
    <w:uiPriority w:val="99"/>
    <w:semiHidden/>
    <w:unhideWhenUsed/>
    <w:qFormat/>
    <w:pPr>
      <w:tabs>
        <w:tab w:val="right" w:leader="dot" w:pos="8630"/>
      </w:tabs>
      <w:spacing w:after="40" w:line="240" w:lineRule="auto"/>
      <w:ind w:left="662"/>
    </w:pPr>
    <w:rPr>
      <w:smallCaps/>
    </w:rPr>
  </w:style>
  <w:style w:type="paragraph" w:styleId="TDC5">
    <w:name w:val="toc 5"/>
    <w:basedOn w:val="Normal"/>
    <w:next w:val="Normal"/>
    <w:autoRedefine/>
    <w:uiPriority w:val="99"/>
    <w:semiHidden/>
    <w:unhideWhenUsed/>
    <w:qFormat/>
    <w:pPr>
      <w:tabs>
        <w:tab w:val="right" w:leader="dot" w:pos="8630"/>
      </w:tabs>
      <w:spacing w:after="40" w:line="240" w:lineRule="auto"/>
      <w:ind w:left="878"/>
    </w:pPr>
    <w:rPr>
      <w:smallCaps/>
    </w:rPr>
  </w:style>
  <w:style w:type="paragraph" w:styleId="TDC6">
    <w:name w:val="toc 6"/>
    <w:basedOn w:val="Normal"/>
    <w:next w:val="Normal"/>
    <w:autoRedefine/>
    <w:uiPriority w:val="99"/>
    <w:semiHidden/>
    <w:unhideWhenUsed/>
    <w:qFormat/>
    <w:pPr>
      <w:tabs>
        <w:tab w:val="right" w:leader="dot" w:pos="8630"/>
      </w:tabs>
      <w:spacing w:after="40" w:line="240" w:lineRule="auto"/>
      <w:ind w:left="1094"/>
    </w:pPr>
    <w:rPr>
      <w:smallCaps/>
    </w:rPr>
  </w:style>
  <w:style w:type="paragraph" w:styleId="TDC7">
    <w:name w:val="toc 7"/>
    <w:basedOn w:val="Normal"/>
    <w:next w:val="Normal"/>
    <w:autoRedefine/>
    <w:uiPriority w:val="99"/>
    <w:semiHidden/>
    <w:unhideWhenUsed/>
    <w:qFormat/>
    <w:pPr>
      <w:tabs>
        <w:tab w:val="right" w:leader="dot" w:pos="8630"/>
      </w:tabs>
      <w:spacing w:after="40" w:line="240" w:lineRule="auto"/>
      <w:ind w:left="1325"/>
    </w:pPr>
    <w:rPr>
      <w:smallCaps/>
    </w:rPr>
  </w:style>
  <w:style w:type="paragraph" w:styleId="TDC8">
    <w:name w:val="toc 8"/>
    <w:basedOn w:val="Normal"/>
    <w:next w:val="Normal"/>
    <w:autoRedefine/>
    <w:uiPriority w:val="99"/>
    <w:semiHidden/>
    <w:unhideWhenUsed/>
    <w:qFormat/>
    <w:pPr>
      <w:tabs>
        <w:tab w:val="right" w:leader="dot" w:pos="8630"/>
      </w:tabs>
      <w:spacing w:after="40" w:line="240" w:lineRule="auto"/>
      <w:ind w:left="1540"/>
    </w:pPr>
    <w:rPr>
      <w:smallCaps/>
    </w:rPr>
  </w:style>
  <w:style w:type="paragraph" w:styleId="TDC9">
    <w:name w:val="toc 9"/>
    <w:basedOn w:val="Normal"/>
    <w:next w:val="Normal"/>
    <w:autoRedefine/>
    <w:uiPriority w:val="99"/>
    <w:semiHidden/>
    <w:unhideWhenUsed/>
    <w:qFormat/>
    <w:pPr>
      <w:tabs>
        <w:tab w:val="right" w:leader="dot" w:pos="8630"/>
      </w:tabs>
      <w:spacing w:after="40" w:line="240" w:lineRule="auto"/>
      <w:ind w:left="1760"/>
    </w:pPr>
    <w:rPr>
      <w:smallCaps/>
    </w:rPr>
  </w:style>
  <w:style w:type="paragraph" w:customStyle="1" w:styleId="Piedepginaizquierdo">
    <w:name w:val="Pie de página izquierdo"/>
    <w:basedOn w:val="Normal"/>
    <w:next w:val="Normal"/>
    <w:uiPriority w:val="35"/>
    <w:qFormat/>
    <w:pPr>
      <w:pBdr>
        <w:top w:val="dashed" w:sz="4" w:space="18" w:color="7F7F7F" w:themeColor="text1" w:themeTint="80"/>
      </w:pBdr>
      <w:tabs>
        <w:tab w:val="center" w:pos="4320"/>
        <w:tab w:val="right" w:pos="8640"/>
      </w:tabs>
      <w:spacing w:line="240" w:lineRule="auto"/>
      <w:contextualSpacing/>
    </w:pPr>
    <w:rPr>
      <w:color w:val="7F7F7F" w:themeColor="text1" w:themeTint="80"/>
      <w:szCs w:val="18"/>
    </w:rPr>
  </w:style>
  <w:style w:type="paragraph" w:customStyle="1" w:styleId="Piedepginaderecho">
    <w:name w:val="Pie de página derecho"/>
    <w:basedOn w:val="Piedepgina"/>
    <w:uiPriority w:val="35"/>
    <w:qFormat/>
    <w:pPr>
      <w:pBdr>
        <w:top w:val="dashed" w:sz="4" w:space="18" w:color="7F7F7F"/>
      </w:pBdr>
      <w:spacing w:line="240" w:lineRule="auto"/>
      <w:contextualSpacing/>
      <w:jc w:val="right"/>
    </w:pPr>
    <w:rPr>
      <w:color w:val="7F7F7F" w:themeColor="text1" w:themeTint="80"/>
      <w:szCs w:val="18"/>
    </w:rPr>
  </w:style>
  <w:style w:type="paragraph" w:customStyle="1" w:styleId="Primerapginadeencabezado">
    <w:name w:val="Primera página de encabezado"/>
    <w:basedOn w:val="Normal"/>
    <w:next w:val="Normal"/>
    <w:uiPriority w:val="39"/>
    <w:pPr>
      <w:pBdr>
        <w:bottom w:val="dashed" w:sz="4" w:space="18" w:color="7F7F7F" w:themeColor="text1" w:themeTint="80"/>
      </w:pBdr>
      <w:tabs>
        <w:tab w:val="center" w:pos="4320"/>
        <w:tab w:val="right" w:pos="8640"/>
      </w:tabs>
      <w:spacing w:line="396" w:lineRule="auto"/>
    </w:pPr>
  </w:style>
  <w:style w:type="paragraph" w:customStyle="1" w:styleId="Encabezadoizquierdo">
    <w:name w:val="Encabezado izquierdo"/>
    <w:basedOn w:val="Encabezado"/>
    <w:uiPriority w:val="35"/>
    <w:qFormat/>
    <w:pPr>
      <w:pBdr>
        <w:bottom w:val="dashed" w:sz="4" w:space="18" w:color="7F7F7F" w:themeColor="text1" w:themeTint="80"/>
      </w:pBdr>
      <w:spacing w:line="396" w:lineRule="auto"/>
    </w:pPr>
    <w:rPr>
      <w:color w:val="7F7F7F" w:themeColor="text1" w:themeTint="80"/>
    </w:rPr>
  </w:style>
  <w:style w:type="paragraph" w:customStyle="1" w:styleId="Encabezadoderecho">
    <w:name w:val="Encabezado derecho"/>
    <w:basedOn w:val="Encabezado"/>
    <w:uiPriority w:val="35"/>
    <w:qFormat/>
    <w:pPr>
      <w:pBdr>
        <w:bottom w:val="dashed" w:sz="4" w:space="18" w:color="7F7F7F"/>
      </w:pBdr>
      <w:jc w:val="right"/>
    </w:pPr>
    <w:rPr>
      <w:color w:val="7F7F7F" w:themeColor="text1" w:themeTint="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082\Origi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4B49498A1D64D50ABE3C85B5EA58F85"/>
        <w:category>
          <w:name w:val="General"/>
          <w:gallery w:val="placeholder"/>
        </w:category>
        <w:types>
          <w:type w:val="bbPlcHdr"/>
        </w:types>
        <w:behaviors>
          <w:behavior w:val="content"/>
        </w:behaviors>
        <w:guid w:val="{E8704A19-EA69-432E-A217-1E0878069FFD}"/>
      </w:docPartPr>
      <w:docPartBody>
        <w:p w:rsidR="00000000" w:rsidRDefault="002415F3">
          <w:pPr>
            <w:pStyle w:val="94B49498A1D64D50ABE3C85B5EA58F85"/>
          </w:pPr>
          <w:r>
            <w:rPr>
              <w:lang w:val="es-ES"/>
            </w:rPr>
            <w:t>[Título del documento]</w:t>
          </w:r>
        </w:p>
      </w:docPartBody>
    </w:docPart>
    <w:docPart>
      <w:docPartPr>
        <w:name w:val="8EF0FA23D77F4E65B446975B5247F070"/>
        <w:category>
          <w:name w:val="General"/>
          <w:gallery w:val="placeholder"/>
        </w:category>
        <w:types>
          <w:type w:val="bbPlcHdr"/>
        </w:types>
        <w:behaviors>
          <w:behavior w:val="content"/>
        </w:behaviors>
        <w:guid w:val="{38F74683-C74A-4757-ADAC-2A3BB5972DC4}"/>
      </w:docPartPr>
      <w:docPartBody>
        <w:p w:rsidR="00000000" w:rsidRDefault="002415F3">
          <w:pPr>
            <w:pStyle w:val="8EF0FA23D77F4E65B446975B5247F070"/>
          </w:pPr>
          <w:r>
            <w:rPr>
              <w:color w:val="5B9BD5" w:themeColor="accent1"/>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5F3"/>
    <w:rsid w:val="002415F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6" w:space="1" w:color="ED7D31" w:themeColor="accent2"/>
        <w:left w:val="single" w:sz="6" w:space="1" w:color="ED7D31" w:themeColor="accent2"/>
        <w:bottom w:val="single" w:sz="6" w:space="1" w:color="ED7D31" w:themeColor="accent2"/>
        <w:right w:val="single" w:sz="6" w:space="1" w:color="ED7D31" w:themeColor="accent2"/>
      </w:pBdr>
      <w:shd w:val="clear" w:color="auto" w:fill="ED7D31" w:themeFill="accent2"/>
      <w:spacing w:before="300" w:after="40" w:line="276" w:lineRule="auto"/>
      <w:outlineLvl w:val="0"/>
    </w:pPr>
    <w:rPr>
      <w:rFonts w:asciiTheme="majorHAnsi" w:eastAsiaTheme="minorHAnsi" w:hAnsiTheme="majorHAnsi" w:cs="Times New Roman"/>
      <w:color w:val="FFFFFF" w:themeColor="background1"/>
      <w:spacing w:val="5"/>
      <w:sz w:val="20"/>
      <w:szCs w:val="20"/>
    </w:rPr>
  </w:style>
  <w:style w:type="paragraph" w:styleId="Ttulo2">
    <w:name w:val="heading 2"/>
    <w:basedOn w:val="Normal"/>
    <w:next w:val="Normal"/>
    <w:link w:val="Ttulo2Car"/>
    <w:uiPriority w:val="9"/>
    <w:qFormat/>
    <w:pPr>
      <w:pBdr>
        <w:top w:val="single" w:sz="6" w:space="1" w:color="ED7D31" w:themeColor="accent2"/>
        <w:left w:val="single" w:sz="48" w:space="1" w:color="ED7D31" w:themeColor="accent2"/>
        <w:bottom w:val="single" w:sz="6" w:space="1" w:color="ED7D31" w:themeColor="accent2"/>
        <w:right w:val="single" w:sz="6" w:space="1" w:color="ED7D31" w:themeColor="accent2"/>
      </w:pBdr>
      <w:spacing w:before="240" w:after="80" w:line="276" w:lineRule="auto"/>
      <w:ind w:left="144"/>
      <w:outlineLvl w:val="1"/>
    </w:pPr>
    <w:rPr>
      <w:rFonts w:asciiTheme="majorHAnsi" w:eastAsiaTheme="minorHAnsi" w:hAnsiTheme="majorHAnsi" w:cs="Times New Roman"/>
      <w:color w:val="C45911" w:themeColor="accent2" w:themeShade="BF"/>
      <w:spacing w:val="5"/>
      <w:kern w:val="24"/>
      <w:sz w:val="20"/>
      <w:szCs w:val="20"/>
    </w:rPr>
  </w:style>
  <w:style w:type="paragraph" w:styleId="Ttulo3">
    <w:name w:val="heading 3"/>
    <w:basedOn w:val="Normal"/>
    <w:next w:val="Normal"/>
    <w:link w:val="Ttulo3Car"/>
    <w:uiPriority w:val="9"/>
    <w:unhideWhenUsed/>
    <w:qFormat/>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line="276" w:lineRule="auto"/>
      <w:ind w:left="144"/>
      <w:outlineLvl w:val="2"/>
    </w:pPr>
    <w:rPr>
      <w:rFonts w:asciiTheme="majorHAnsi" w:eastAsiaTheme="minorHAnsi" w:hAnsiTheme="majorHAnsi" w:cs="Times New Roman"/>
      <w:color w:val="595959" w:themeColor="text1" w:themeTint="A6"/>
      <w:spacing w:val="5"/>
      <w:kern w:val="24"/>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B49498A1D64D50ABE3C85B5EA58F85">
    <w:name w:val="94B49498A1D64D50ABE3C85B5EA58F85"/>
  </w:style>
  <w:style w:type="paragraph" w:customStyle="1" w:styleId="8EF0FA23D77F4E65B446975B5247F070">
    <w:name w:val="8EF0FA23D77F4E65B446975B5247F070"/>
  </w:style>
  <w:style w:type="character" w:customStyle="1" w:styleId="Ttulo1Car">
    <w:name w:val="Título 1 Car"/>
    <w:basedOn w:val="Fuentedeprrafopredeter"/>
    <w:link w:val="Ttulo1"/>
    <w:uiPriority w:val="9"/>
    <w:rPr>
      <w:rFonts w:asciiTheme="majorHAnsi" w:eastAsiaTheme="minorHAnsi" w:hAnsiTheme="majorHAnsi" w:cs="Times New Roman"/>
      <w:color w:val="FFFFFF" w:themeColor="background1"/>
      <w:spacing w:val="5"/>
      <w:sz w:val="20"/>
      <w:szCs w:val="20"/>
      <w:shd w:val="clear" w:color="auto" w:fill="ED7D31" w:themeFill="accent2"/>
    </w:rPr>
  </w:style>
  <w:style w:type="character" w:customStyle="1" w:styleId="Ttulo2Car">
    <w:name w:val="Título 2 Car"/>
    <w:basedOn w:val="Fuentedeprrafopredeter"/>
    <w:link w:val="Ttulo2"/>
    <w:uiPriority w:val="9"/>
    <w:rPr>
      <w:rFonts w:asciiTheme="majorHAnsi" w:eastAsiaTheme="minorHAnsi" w:hAnsiTheme="majorHAnsi" w:cs="Times New Roman"/>
      <w:color w:val="C45911" w:themeColor="accent2" w:themeShade="BF"/>
      <w:spacing w:val="5"/>
      <w:kern w:val="24"/>
      <w:sz w:val="20"/>
      <w:szCs w:val="20"/>
    </w:rPr>
  </w:style>
  <w:style w:type="character" w:customStyle="1" w:styleId="Ttulo3Car">
    <w:name w:val="Título 3 Car"/>
    <w:basedOn w:val="Fuentedeprrafopredeter"/>
    <w:link w:val="Ttulo3"/>
    <w:uiPriority w:val="9"/>
    <w:rPr>
      <w:rFonts w:asciiTheme="majorHAnsi" w:eastAsiaTheme="minorHAnsi" w:hAnsiTheme="majorHAnsi" w:cs="Times New Roman"/>
      <w:color w:val="595959" w:themeColor="text1" w:themeTint="A6"/>
      <w:spacing w:val="5"/>
      <w:kern w:val="24"/>
      <w:sz w:val="20"/>
      <w:szCs w:val="20"/>
    </w:rPr>
  </w:style>
  <w:style w:type="paragraph" w:styleId="Descripcin">
    <w:name w:val="caption"/>
    <w:basedOn w:val="Normal"/>
    <w:next w:val="Normal"/>
    <w:uiPriority w:val="35"/>
    <w:unhideWhenUsed/>
    <w:qFormat/>
    <w:pPr>
      <w:spacing w:after="0" w:line="240" w:lineRule="auto"/>
    </w:pPr>
    <w:rPr>
      <w:rFonts w:asciiTheme="majorHAnsi" w:eastAsiaTheme="minorHAnsi" w:hAnsiTheme="majorHAnsi" w:cs="Times New Roman"/>
      <w:bCs/>
      <w:color w:val="ED7D31" w:themeColor="accent2"/>
      <w:sz w:val="16"/>
      <w:szCs w:val="16"/>
    </w:rPr>
  </w:style>
  <w:style w:type="paragraph" w:customStyle="1" w:styleId="B7C31449EF10419594EE8BACDC0078EE">
    <w:name w:val="B7C31449EF10419594EE8BACDC0078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2.xml><?xml version="1.0" encoding="utf-8"?>
<CoverPageProperties xmlns="http://schemas.microsoft.com/office/2006/coverPageProps">
  <PublishDate>2015-09-02T00:00:00</PublishDate>
  <Abstract/>
  <CompanyAddress/>
  <CompanyPhone/>
  <CompanyFax/>
  <CompanyEmail/>
</CoverPageProperties>
</file>

<file path=customXml/itemProps1.xml><?xml version="1.0" encoding="utf-8"?>
<ds:datastoreItem xmlns:ds="http://schemas.openxmlformats.org/officeDocument/2006/customXml" ds:itemID="{08CE65F9-6D1F-45BE-8AAF-04F59C177571}">
  <ds:schemaRefs>
    <ds:schemaRef ds:uri="http://schemas.microsoft.com/office/2009/outspace/metadata"/>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OriginReport</Template>
  <TotalTime>205</TotalTime>
  <Pages>2</Pages>
  <Words>212</Words>
  <Characters>1168</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Nelson Santana 2--714-1381</Company>
  <LinksUpToDate>false</LinksUpToDate>
  <CharactersWithSpaces>1378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Cell-Simulation</dc:title>
  <dc:subject>Programa en Python – TestCell.py</dc:subject>
  <dc:creator>Antonio Real 8-850-1372</dc:creator>
  <cp:keywords/>
  <dc:description/>
  <cp:lastModifiedBy>Antonio Real</cp:lastModifiedBy>
  <cp:revision>7</cp:revision>
  <dcterms:created xsi:type="dcterms:W3CDTF">2015-09-14T20:48:00Z</dcterms:created>
  <dcterms:modified xsi:type="dcterms:W3CDTF">2015-09-15T00:13:00Z</dcterms:modified>
</cp:coreProperties>
</file>